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98DE" w14:textId="26352DEC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 w:bidi="ar"/>
        </w:rPr>
        <w:t>1．着重从形态变化角度来阐明疾病的发生、发展规律的科学称为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E392E7A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 w:hint="eastAsia"/>
          <w:sz w:val="28"/>
          <w:szCs w:val="28"/>
          <w:lang w:eastAsia="zh-CN" w:bidi="ar"/>
        </w:rPr>
        <w:t>A.病理生理学</w:t>
      </w:r>
    </w:p>
    <w:p w14:paraId="62B8D024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 w:hint="eastAsia"/>
          <w:sz w:val="28"/>
          <w:szCs w:val="28"/>
          <w:lang w:eastAsia="zh-CN" w:bidi="ar"/>
        </w:rPr>
        <w:t>B.病理解剖学</w:t>
      </w:r>
    </w:p>
    <w:p w14:paraId="6715DC67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 w:hint="eastAsia"/>
          <w:sz w:val="28"/>
          <w:szCs w:val="28"/>
          <w:lang w:eastAsia="zh-CN" w:bidi="ar"/>
        </w:rPr>
        <w:t>C.免疫病理学</w:t>
      </w:r>
    </w:p>
    <w:p w14:paraId="4CB547C4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 w:hint="eastAsia"/>
          <w:sz w:val="28"/>
          <w:szCs w:val="28"/>
          <w:lang w:eastAsia="zh-CN" w:bidi="ar"/>
        </w:rPr>
        <w:t>D.分子病理学</w:t>
      </w:r>
    </w:p>
    <w:p w14:paraId="618EF6B4" w14:textId="612F7F1D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 w:hint="eastAsia"/>
          <w:sz w:val="28"/>
          <w:szCs w:val="28"/>
          <w:lang w:eastAsia="zh-CN" w:bidi="ar"/>
        </w:rPr>
        <w:t>2.病理解剖学的主要研究方法是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A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449B42B0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 w:hint="eastAsia"/>
          <w:sz w:val="28"/>
          <w:szCs w:val="28"/>
          <w:lang w:eastAsia="zh-CN" w:bidi="ar"/>
        </w:rPr>
        <w:t>A.尸体解剖检查（尸检）</w:t>
      </w:r>
    </w:p>
    <w:p w14:paraId="135A37FA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 w:hint="eastAsia"/>
          <w:sz w:val="28"/>
          <w:szCs w:val="28"/>
          <w:lang w:eastAsia="zh-CN" w:bidi="ar"/>
        </w:rPr>
        <w:t>B.活体组织检查（活检）</w:t>
      </w:r>
    </w:p>
    <w:p w14:paraId="072223BA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 w:hint="eastAsia"/>
          <w:sz w:val="28"/>
          <w:szCs w:val="28"/>
          <w:lang w:eastAsia="zh-CN" w:bidi="ar"/>
        </w:rPr>
        <w:t>C.细胞学检查</w:t>
      </w:r>
    </w:p>
    <w:p w14:paraId="43C148FF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 w:hint="eastAsia"/>
          <w:sz w:val="28"/>
          <w:szCs w:val="28"/>
          <w:lang w:eastAsia="zh-CN" w:bidi="ar"/>
        </w:rPr>
        <w:t>D.动物实验</w:t>
      </w:r>
    </w:p>
    <w:p w14:paraId="18549B9C" w14:textId="762C6734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1.脂肪变性最常发生的器官是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A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0E27A74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A.肝</w:t>
      </w:r>
    </w:p>
    <w:p w14:paraId="0B807242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B.心</w:t>
      </w:r>
    </w:p>
    <w:p w14:paraId="59AC17B5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C.肾</w:t>
      </w:r>
    </w:p>
    <w:p w14:paraId="3A1655E8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D.骨骼肌</w:t>
      </w:r>
    </w:p>
    <w:p w14:paraId="05EA6AAB" w14:textId="208036C5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2.关于化生正确的是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D0ADD3E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A.化生是分化成熟的细胞直接转变为另一种分化成熟细胞的过程</w:t>
      </w:r>
    </w:p>
    <w:p w14:paraId="74D6530F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B.化生对人体有害无益</w:t>
      </w:r>
    </w:p>
    <w:p w14:paraId="5D3D67D9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C.通常上皮细胞只能化生为上皮细胞，间叶细胞只能化生为间叶细胞</w:t>
      </w:r>
    </w:p>
    <w:p w14:paraId="17C5E459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D.化生可直接导致肿瘤的发生</w:t>
      </w:r>
    </w:p>
    <w:p w14:paraId="1DD5EF1E" w14:textId="71C1E739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3.软化灶是指局部脑组织发生了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34321FF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A.萎缩</w:t>
      </w:r>
    </w:p>
    <w:p w14:paraId="317C1425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B.变性</w:t>
      </w:r>
    </w:p>
    <w:p w14:paraId="001DA77D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C.坏死</w:t>
      </w:r>
    </w:p>
    <w:p w14:paraId="0CAF03EF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lastRenderedPageBreak/>
        <w:t>D.水肿</w:t>
      </w:r>
    </w:p>
    <w:p w14:paraId="3136B108" w14:textId="36D076BC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4.细胞坏死时的特征性变化是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A325385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A.细胞核浓染</w:t>
      </w:r>
    </w:p>
    <w:p w14:paraId="17BAD4D2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B.核固缩、核碎裂、核溶解</w:t>
      </w:r>
    </w:p>
    <w:p w14:paraId="758340A8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C.细胞内出现异常物质</w:t>
      </w:r>
    </w:p>
    <w:p w14:paraId="475476B6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D.细胞膜增厚</w:t>
      </w:r>
    </w:p>
    <w:p w14:paraId="0E5B0826" w14:textId="7667DC0A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5.细胞水肿和脂肪变性主要发生在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55546016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A.肺、脾、肾</w:t>
      </w:r>
    </w:p>
    <w:p w14:paraId="20F7145F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B.心、肝、肾</w:t>
      </w:r>
    </w:p>
    <w:p w14:paraId="41D534F6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C.心、肺、脾</w:t>
      </w:r>
    </w:p>
    <w:p w14:paraId="2B5DA0E7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D.肝、肾、肺</w:t>
      </w:r>
    </w:p>
    <w:p w14:paraId="41F28819" w14:textId="0971725C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6.血管壁的玻璃样变性主要发生于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05BFA2E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A.大动脉</w:t>
      </w:r>
    </w:p>
    <w:p w14:paraId="33997B0C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B.中等动脉</w:t>
      </w:r>
    </w:p>
    <w:p w14:paraId="22124803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C.小动脉</w:t>
      </w:r>
    </w:p>
    <w:p w14:paraId="32616DF6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D.细动脉</w:t>
      </w:r>
    </w:p>
    <w:p w14:paraId="5EC44C29" w14:textId="603CD750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7.下述哪个器官不可能发生坏疽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BAA99E9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A.肺</w:t>
      </w:r>
    </w:p>
    <w:p w14:paraId="4ADF5164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B.阑尾</w:t>
      </w:r>
    </w:p>
    <w:p w14:paraId="744249AF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C.脑</w:t>
      </w:r>
    </w:p>
    <w:p w14:paraId="2E11AF0B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D.肠</w:t>
      </w:r>
    </w:p>
    <w:p w14:paraId="77750532" w14:textId="191CF221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8.下列哪项不属于湿性坏疽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5F5544F3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A.坏疽性阑尾炎</w:t>
      </w:r>
    </w:p>
    <w:p w14:paraId="65430CCB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B.肠坏疽</w:t>
      </w:r>
    </w:p>
    <w:p w14:paraId="584EC4E0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C.肺坏疽</w:t>
      </w:r>
    </w:p>
    <w:p w14:paraId="60E3AC40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lastRenderedPageBreak/>
        <w:t>D.坏疽性血栓闭塞性脉管炎</w:t>
      </w:r>
    </w:p>
    <w:p w14:paraId="1953FC27" w14:textId="06819C35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9.关于肉芽组织，下列说法错误的是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45FD2308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A.肉眼观为红色、细颗粒状、状似肉芽</w:t>
      </w:r>
    </w:p>
    <w:p w14:paraId="1B35D2F5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B.触之易出血</w:t>
      </w:r>
    </w:p>
    <w:p w14:paraId="7AEACDCD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C.有痛感</w:t>
      </w:r>
    </w:p>
    <w:p w14:paraId="1CE638A5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D.为幼稚的纤维结缔组织</w:t>
      </w:r>
    </w:p>
    <w:p w14:paraId="4717DF7E" w14:textId="355243EB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10.“虎斑心”是指心肌发生了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9E5BE89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A.细胞水肿</w:t>
      </w:r>
    </w:p>
    <w:p w14:paraId="7DCB7ED5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B.灶状坏死</w:t>
      </w:r>
    </w:p>
    <w:p w14:paraId="02CDB555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C.慢性炎症</w:t>
      </w:r>
    </w:p>
    <w:p w14:paraId="28B22C69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D.脂肪变性</w:t>
      </w:r>
    </w:p>
    <w:p w14:paraId="565E8A44" w14:textId="30045DB9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11.骨折愈合最重要的条件是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3EB468C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A.合理用药</w:t>
      </w:r>
    </w:p>
    <w:p w14:paraId="73FE154A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B.及时正确复位固定</w:t>
      </w:r>
    </w:p>
    <w:p w14:paraId="7583AD11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C.注意护理</w:t>
      </w:r>
    </w:p>
    <w:p w14:paraId="579368AC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D.预防感染</w:t>
      </w:r>
    </w:p>
    <w:p w14:paraId="4D23864B" w14:textId="328C4365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12.下列各种情况，不属于机化的是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A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6E3D617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A.皮肤缺损植皮</w:t>
      </w:r>
    </w:p>
    <w:p w14:paraId="4D99314E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B.肺肉质变形成</w:t>
      </w:r>
    </w:p>
    <w:p w14:paraId="09056E55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C.血管内血栓再通</w:t>
      </w:r>
    </w:p>
    <w:p w14:paraId="3066630F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D.浆膜腔纤维性粘连</w:t>
      </w:r>
    </w:p>
    <w:p w14:paraId="62F3086B" w14:textId="4A025494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13.下列哪项不符合一期愈合的条件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096E623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A.组织缺损小</w:t>
      </w:r>
    </w:p>
    <w:p w14:paraId="58078A74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C.对合严密</w:t>
      </w:r>
    </w:p>
    <w:p w14:paraId="345777C2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B.创缘整齐</w:t>
      </w:r>
    </w:p>
    <w:p w14:paraId="1A9A0B5F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lastRenderedPageBreak/>
        <w:t>D.伤口内存有少量异物</w:t>
      </w:r>
    </w:p>
    <w:p w14:paraId="22B2F057" w14:textId="56739844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14.下列哪种细胞的再生能力最强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A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45BAEF41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A.消化道黏膜上皮细胞</w:t>
      </w:r>
    </w:p>
    <w:p w14:paraId="2F796C8D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B.心肌细胞</w:t>
      </w:r>
    </w:p>
    <w:p w14:paraId="60463231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C.神经细胞</w:t>
      </w:r>
    </w:p>
    <w:p w14:paraId="00005AE5" w14:textId="77777777" w:rsidR="00A91CAF" w:rsidRDefault="00000000">
      <w:pPr>
        <w:pStyle w:val="af2"/>
        <w:adjustRightInd w:val="0"/>
        <w:snapToGrid w:val="0"/>
        <w:spacing w:after="120" w:line="400" w:lineRule="exact"/>
        <w:rPr>
          <w:rFonts w:ascii="宋体" w:eastAsia="宋体" w:hAnsi="宋体" w:cs="宋体"/>
          <w:sz w:val="28"/>
          <w:szCs w:val="28"/>
          <w:lang w:eastAsia="zh-CN" w:bidi="ar"/>
        </w:rPr>
      </w:pPr>
      <w:r>
        <w:rPr>
          <w:rFonts w:ascii="宋体" w:eastAsia="宋体" w:hAnsi="宋体" w:cs="宋体"/>
          <w:sz w:val="28"/>
          <w:szCs w:val="28"/>
          <w:lang w:eastAsia="zh-CN" w:bidi="ar"/>
        </w:rPr>
        <w:t>D.肝细胞</w:t>
      </w:r>
    </w:p>
    <w:p w14:paraId="4A99EEF0" w14:textId="7239ED1E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A42233">
        <w:rPr>
          <w:rFonts w:ascii="宋体" w:eastAsia="宋体" w:hAnsi="宋体" w:cs="宋体"/>
          <w:sz w:val="28"/>
          <w:szCs w:val="28"/>
          <w:lang w:eastAsia="zh-CN"/>
        </w:rPr>
        <w:t>5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.右心衰竭时瘀血的主要器官是（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E70549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A.肺、肝、脾</w:t>
      </w:r>
    </w:p>
    <w:p w14:paraId="0669F1D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B.肝、脾、肾</w:t>
      </w:r>
    </w:p>
    <w:p w14:paraId="296E5A9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C.脑、肾、脾</w:t>
      </w:r>
    </w:p>
    <w:p w14:paraId="0995CB7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D.脑、肾、肝</w:t>
      </w:r>
    </w:p>
    <w:p w14:paraId="52AA6233" w14:textId="6A86D051" w:rsidR="00A91CAF" w:rsidRDefault="00A42233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16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.下列哪项属于外出血（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D86288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A.脑出血</w:t>
      </w:r>
    </w:p>
    <w:p w14:paraId="4ECE83E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B.心包积血</w:t>
      </w:r>
    </w:p>
    <w:p w14:paraId="63A66D3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C.肺出血</w:t>
      </w:r>
    </w:p>
    <w:p w14:paraId="02B890F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D.皮下血肿</w:t>
      </w:r>
    </w:p>
    <w:p w14:paraId="7D9E90EC" w14:textId="6CF5E0BD" w:rsidR="00A91CAF" w:rsidRDefault="00A42233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17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.混合血栓最常发生的部位是（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472AA03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A.微血管</w:t>
      </w:r>
    </w:p>
    <w:p w14:paraId="4951B09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B.下肢静脉</w:t>
      </w:r>
    </w:p>
    <w:p w14:paraId="5DF0F47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C.上肢静脉</w:t>
      </w:r>
    </w:p>
    <w:p w14:paraId="7FE0328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D.主动脉</w:t>
      </w:r>
    </w:p>
    <w:p w14:paraId="56FE698F" w14:textId="782E436C" w:rsidR="00A91CAF" w:rsidRDefault="00A42233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18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.最常发生血栓栓塞的器官是（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92485F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A.脾</w:t>
      </w:r>
    </w:p>
    <w:p w14:paraId="0934279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B.肾</w:t>
      </w:r>
    </w:p>
    <w:p w14:paraId="30E014E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C.心</w:t>
      </w:r>
    </w:p>
    <w:p w14:paraId="1F8E2F6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D.肺</w:t>
      </w:r>
    </w:p>
    <w:p w14:paraId="2CBDE561" w14:textId="7E707526" w:rsidR="00A91CAF" w:rsidRDefault="00A42233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19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.动脉阻塞后极少发生梗死的器官为（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C1574F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A.肾</w:t>
      </w:r>
    </w:p>
    <w:p w14:paraId="2E35AA9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B.脾</w:t>
      </w:r>
    </w:p>
    <w:p w14:paraId="5BDEEBF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C.心</w:t>
      </w:r>
    </w:p>
    <w:p w14:paraId="120EBBD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D.肝</w:t>
      </w:r>
    </w:p>
    <w:p w14:paraId="5A491CE4" w14:textId="32870AA0" w:rsidR="00A91CAF" w:rsidRDefault="00A42233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20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.下列哪种脏器最易发生贫血性梗死（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41E6455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A.子宫</w:t>
      </w:r>
    </w:p>
    <w:p w14:paraId="39FF3E1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B.肾</w:t>
      </w:r>
    </w:p>
    <w:p w14:paraId="0FFE2BF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C.肺</w:t>
      </w:r>
    </w:p>
    <w:p w14:paraId="24E93EE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D.肠</w:t>
      </w:r>
    </w:p>
    <w:p w14:paraId="231F0926" w14:textId="177FE654" w:rsidR="00A91CAF" w:rsidRDefault="00A42233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21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.肠扭转可使肠壁发生（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8AEB97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A.贫血性梗死</w:t>
      </w:r>
    </w:p>
    <w:p w14:paraId="620EE39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B.干性坏疽</w:t>
      </w:r>
    </w:p>
    <w:p w14:paraId="703D5F4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C.气性坏疽</w:t>
      </w:r>
    </w:p>
    <w:p w14:paraId="7D7D480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D.出血性梗死</w:t>
      </w:r>
    </w:p>
    <w:p w14:paraId="4A417D47" w14:textId="5BC48657" w:rsidR="00A91CAF" w:rsidRDefault="00A42233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22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.血管内皮细胞受损、启动内源性凝血途径，首先活化（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4D6FD7F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A.凝血酶原</w:t>
      </w:r>
    </w:p>
    <w:p w14:paraId="56BC3FD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B.纤维蛋白质</w:t>
      </w:r>
    </w:p>
    <w:p w14:paraId="0EEB298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C.I因于</w:t>
      </w:r>
    </w:p>
    <w:p w14:paraId="6EA3E50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D.XI因子</w:t>
      </w:r>
    </w:p>
    <w:p w14:paraId="2095E2A2" w14:textId="67005581" w:rsidR="00A91CAF" w:rsidRDefault="00A42233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23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.心脏的附壁血栓常属于（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124376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A.红色血栓</w:t>
      </w:r>
    </w:p>
    <w:p w14:paraId="556DEFA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B.白色血栓</w:t>
      </w:r>
    </w:p>
    <w:p w14:paraId="75901BA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C.混合血栓</w:t>
      </w:r>
    </w:p>
    <w:p w14:paraId="3481E02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D.透明血栓</w:t>
      </w:r>
    </w:p>
    <w:p w14:paraId="75806BF7" w14:textId="12E66CB7" w:rsidR="00A91CAF" w:rsidRDefault="00A42233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24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.心肌梗死灶的肉眼形状常为（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5ABAC6F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A.楔形</w:t>
      </w:r>
    </w:p>
    <w:p w14:paraId="4A708CE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B.不规则形</w:t>
      </w:r>
    </w:p>
    <w:p w14:paraId="5AD9A40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C.锥体形</w:t>
      </w:r>
    </w:p>
    <w:p w14:paraId="6A775A6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D.圓形</w:t>
      </w:r>
    </w:p>
    <w:p w14:paraId="7FD49096" w14:textId="655E39B0" w:rsidR="00A91CAF" w:rsidRDefault="00A42233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25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.左心房球形血栓破裂不会引起下列哪支动脉栓塞（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8BBC2E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A.冠状动脉</w:t>
      </w:r>
    </w:p>
    <w:p w14:paraId="7630EDD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B.肺动脉</w:t>
      </w:r>
    </w:p>
    <w:p w14:paraId="4E21F7D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C.脑动脉</w:t>
      </w:r>
    </w:p>
    <w:p w14:paraId="082F160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D.支气管动脉</w:t>
      </w:r>
    </w:p>
    <w:p w14:paraId="116CF997" w14:textId="3FBB6B46" w:rsidR="00A91CAF" w:rsidRDefault="00A42233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26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.心力衰竭细胞是（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A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CAFD0A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A.吞噬含铁血黄素的巨噬细胞</w:t>
      </w:r>
    </w:p>
    <w:p w14:paraId="1FE546E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B.心力衰竭时的心肌细胞</w:t>
      </w:r>
    </w:p>
    <w:p w14:paraId="39DCEAE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C.吞噬了病原体的巨噬细胞</w:t>
      </w:r>
    </w:p>
    <w:p w14:paraId="6B2C462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D.胞质内含脂褐素的心肌细胞</w:t>
      </w:r>
    </w:p>
    <w:p w14:paraId="1C8B5242" w14:textId="5E2EC4FD" w:rsidR="00A91CAF" w:rsidRDefault="00A42233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27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.潜水员过快地从海底上升到地面容易发生（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7DF619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A.肺不张</w:t>
      </w:r>
    </w:p>
    <w:p w14:paraId="3FB0308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B.肺水肿</w:t>
      </w:r>
    </w:p>
    <w:p w14:paraId="654388B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C.血栓栓塞</w:t>
      </w:r>
    </w:p>
    <w:p w14:paraId="6AE1634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D.气体栓塞</w:t>
      </w:r>
    </w:p>
    <w:p w14:paraId="63AA3923" w14:textId="76A2D85E" w:rsidR="00A91CAF" w:rsidRDefault="00A42233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28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.淤血的局部组织器官（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45EE34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A.功能增强</w:t>
      </w:r>
    </w:p>
    <w:p w14:paraId="5288D259" w14:textId="13474B07" w:rsidR="00A91CAF" w:rsidRDefault="00A42233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29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.炎症最常见的病因是（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5FA83C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A.物理性因子</w:t>
      </w:r>
    </w:p>
    <w:p w14:paraId="569DAB1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B.化学性因子</w:t>
      </w:r>
    </w:p>
    <w:p w14:paraId="79B9E76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C.生物性因子</w:t>
      </w:r>
    </w:p>
    <w:p w14:paraId="6BF0186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D.组织坏死</w:t>
      </w:r>
    </w:p>
    <w:p w14:paraId="74E56FD9" w14:textId="6CBA1E23" w:rsidR="00A91CAF" w:rsidRDefault="006D13A6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30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.白细胞渗出过程中最早发生的是（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100D3D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A.黏附</w:t>
      </w:r>
    </w:p>
    <w:p w14:paraId="37CBAA4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B.边集</w:t>
      </w:r>
    </w:p>
    <w:p w14:paraId="1B4F86F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C.趋化作用</w:t>
      </w:r>
    </w:p>
    <w:p w14:paraId="54F85A5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D.游出</w:t>
      </w:r>
    </w:p>
    <w:p w14:paraId="56AD8095" w14:textId="35F2F33B" w:rsidR="00A91CAF" w:rsidRDefault="006D13A6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31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.感冒早期鼻黏膜的炎症属于（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A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592AC5F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A.浆液性卡他</w:t>
      </w:r>
    </w:p>
    <w:p w14:paraId="58F8AB6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B.黏液性卡他</w:t>
      </w:r>
    </w:p>
    <w:p w14:paraId="56D3999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C.脓性卡他</w:t>
      </w:r>
    </w:p>
    <w:p w14:paraId="0EB8A25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D.纤维素性炎</w:t>
      </w:r>
    </w:p>
    <w:p w14:paraId="5C38543E" w14:textId="26E4F45C" w:rsidR="00A91CAF" w:rsidRDefault="006D13A6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32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.“绒毛心”是指心包膜的（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804C5A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A.增生性炎</w:t>
      </w:r>
    </w:p>
    <w:p w14:paraId="6A1FB6E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B.浆液性炎</w:t>
      </w:r>
    </w:p>
    <w:p w14:paraId="5DB8223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C.化脓性炎</w:t>
      </w:r>
    </w:p>
    <w:p w14:paraId="7C058C9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D.纤维素性炎</w:t>
      </w:r>
    </w:p>
    <w:p w14:paraId="7BEE88CA" w14:textId="49145F15" w:rsidR="00A91CAF" w:rsidRDefault="006D13A6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33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.炎性假瘤最常见于（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9029FC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A.眼球</w:t>
      </w:r>
    </w:p>
    <w:p w14:paraId="44B93D0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B.肺</w:t>
      </w:r>
    </w:p>
    <w:p w14:paraId="116759A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C.结肠</w:t>
      </w:r>
    </w:p>
    <w:p w14:paraId="44E6941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D.子宫颈</w:t>
      </w:r>
    </w:p>
    <w:p w14:paraId="5CCCE477" w14:textId="66FEE424" w:rsidR="00A91CAF" w:rsidRDefault="006D13A6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3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4.下列哪种疾病属于变质为主的炎症（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B65917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A.大叶性肺炎</w:t>
      </w:r>
    </w:p>
    <w:p w14:paraId="428A026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B.肾孟肾炎</w:t>
      </w:r>
    </w:p>
    <w:p w14:paraId="438A2B0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C.细菌性痢疾</w:t>
      </w:r>
    </w:p>
    <w:p w14:paraId="26A101E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D.病毒性肝炎</w:t>
      </w:r>
    </w:p>
    <w:p w14:paraId="09D2153E" w14:textId="5564F563" w:rsidR="00A91CAF" w:rsidRDefault="006D13A6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35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.炎症中的纤维素是指（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5B85B2B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A.纤维组织</w:t>
      </w:r>
    </w:p>
    <w:p w14:paraId="332592A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B.胶原蛋白</w:t>
      </w:r>
    </w:p>
    <w:p w14:paraId="43782D1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C.网状纤维</w:t>
      </w:r>
    </w:p>
    <w:p w14:paraId="7467BBE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D.纤维蛋白</w:t>
      </w:r>
    </w:p>
    <w:p w14:paraId="4AA15FBE" w14:textId="1F408281" w:rsidR="00A91CAF" w:rsidRDefault="006D13A6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36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.炎区坏死组织分解液化是由于下列哪类细胞的存在（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BE2E48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A.淋巴细胞</w:t>
      </w:r>
    </w:p>
    <w:p w14:paraId="3A66B79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B.巨噬细胞</w:t>
      </w:r>
    </w:p>
    <w:p w14:paraId="119EB2F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C.浆细胞</w:t>
      </w:r>
    </w:p>
    <w:p w14:paraId="104478A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D.中性粒细胞</w:t>
      </w:r>
    </w:p>
    <w:p w14:paraId="2DD5B773" w14:textId="68F0E06A" w:rsidR="00A91CAF" w:rsidRDefault="006D13A6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37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.脓细胞是指（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AEB784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A.渗出的中性粒细胞</w:t>
      </w:r>
    </w:p>
    <w:p w14:paraId="3671991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B.吞噬化脓菌的中性粒细胞</w:t>
      </w:r>
    </w:p>
    <w:p w14:paraId="3F0B508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C.变性坏死的中性粒细胞</w:t>
      </w:r>
    </w:p>
    <w:p w14:paraId="301D8CA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D.变性坏死的炎细胞</w:t>
      </w:r>
    </w:p>
    <w:p w14:paraId="78A9F0A7" w14:textId="234FCD9E" w:rsidR="00A91CAF" w:rsidRDefault="006D13A6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38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.下列哪项是化脓性炎症（  </w:t>
      </w:r>
      <w:r w:rsidR="000502CA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A823EE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A.阿米巴肝脓肿</w:t>
      </w:r>
    </w:p>
    <w:p w14:paraId="61B36CF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B.结核性冷脓肿</w:t>
      </w:r>
    </w:p>
    <w:p w14:paraId="3B69470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C.细菌性痢疾</w:t>
      </w:r>
    </w:p>
    <w:p w14:paraId="50D5DF6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D.急性肾盂肾炎</w:t>
      </w:r>
    </w:p>
    <w:p w14:paraId="37E978A5" w14:textId="7A3728D8" w:rsidR="00A91CAF" w:rsidRDefault="006D13A6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39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.局部黏膜上皮、腺体及肉芽组织增生形成的带蒂肿物称为（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2C62B2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A.瘢痕疙瘩</w:t>
      </w:r>
    </w:p>
    <w:p w14:paraId="57736A5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B.炎性息肉</w:t>
      </w:r>
    </w:p>
    <w:p w14:paraId="01C445C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C.炎性肉芽肿</w:t>
      </w:r>
    </w:p>
    <w:p w14:paraId="61B5D4E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D.腺瘤</w:t>
      </w:r>
    </w:p>
    <w:p w14:paraId="3BC88F13" w14:textId="7BCB9ABA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40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.肿瘤的实质指的是（  </w:t>
      </w:r>
      <w:r w:rsidR="00BB4E51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8259CE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A.血管</w:t>
      </w:r>
    </w:p>
    <w:p w14:paraId="76010AF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B.淋巴管</w:t>
      </w:r>
    </w:p>
    <w:p w14:paraId="210E25F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C.结缔组织</w:t>
      </w:r>
    </w:p>
    <w:p w14:paraId="36D2F07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D.肿瘤细胞</w:t>
      </w:r>
    </w:p>
    <w:p w14:paraId="555FAB25" w14:textId="6104AF59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41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.恶性肿瘤的恶性程度取决于肿瘤的（  </w:t>
      </w:r>
      <w:r w:rsidR="00BB4E51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523580D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A.大小</w:t>
      </w:r>
    </w:p>
    <w:p w14:paraId="699C55C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B.组织来源</w:t>
      </w:r>
    </w:p>
    <w:p w14:paraId="2D938A7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C.生长部位</w:t>
      </w:r>
    </w:p>
    <w:p w14:paraId="1032A7A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D.分化程度</w:t>
      </w:r>
    </w:p>
    <w:p w14:paraId="02579282" w14:textId="39B3053D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42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.区别良、恶性肿瘤最主要的组织学依据是（  </w:t>
      </w:r>
      <w:r w:rsidR="00BB4E51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49C45F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A.瘤细胞排列紊乱</w:t>
      </w:r>
    </w:p>
    <w:p w14:paraId="2A34EC2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B.瘤细胞形态不一</w:t>
      </w:r>
    </w:p>
    <w:p w14:paraId="4B5543D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C.间质内炎细胞浸润</w:t>
      </w:r>
    </w:p>
    <w:p w14:paraId="2118E34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D.瘤细胞核的多形性</w:t>
      </w:r>
    </w:p>
    <w:p w14:paraId="52D4EA65" w14:textId="23DCBC7E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4</w:t>
      </w:r>
      <w:r w:rsidR="000D0242">
        <w:rPr>
          <w:rFonts w:ascii="宋体" w:eastAsia="宋体" w:hAnsi="宋体" w:cs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.良性肿瘤不会出现（  </w:t>
      </w:r>
      <w:r w:rsidR="00BB4E51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4D31145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A.复发</w:t>
      </w:r>
    </w:p>
    <w:p w14:paraId="6EE5F37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B.局部阻塞</w:t>
      </w:r>
    </w:p>
    <w:p w14:paraId="06B92BD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C.局部压迫</w:t>
      </w:r>
    </w:p>
    <w:p w14:paraId="08D39F4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D.转移</w:t>
      </w:r>
    </w:p>
    <w:p w14:paraId="3991A41C" w14:textId="7993E483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44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.交界性肿瘤是指肿瘤（  </w:t>
      </w:r>
      <w:r w:rsidR="00BB4E51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35186B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A.由两个胚层构成的肿瘤</w:t>
      </w:r>
    </w:p>
    <w:p w14:paraId="09A8D07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B.发生恶变的良性肿瘤</w:t>
      </w:r>
    </w:p>
    <w:p w14:paraId="2C52973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C.组织形态介于良、恶性之间的肿瘤</w:t>
      </w:r>
    </w:p>
    <w:p w14:paraId="777ECF1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D.同时具有癌和肉瘤成分的肿瘤</w:t>
      </w:r>
    </w:p>
    <w:p w14:paraId="56DCCB6D" w14:textId="5E8DD918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45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.下列哪项不属于癌前病变（ </w:t>
      </w:r>
      <w:r w:rsidR="00BB4E51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 ）</w:t>
      </w:r>
    </w:p>
    <w:p w14:paraId="6F74F57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A.黏膜白斑病</w:t>
      </w:r>
    </w:p>
    <w:p w14:paraId="74FA443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B.子宫颈糜烂</w:t>
      </w:r>
    </w:p>
    <w:p w14:paraId="4017548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C.乳腺纤维腺瘤</w:t>
      </w:r>
    </w:p>
    <w:p w14:paraId="5A12D6E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D.结肠多发性息肉</w:t>
      </w:r>
    </w:p>
    <w:p w14:paraId="1FCBFCB2" w14:textId="57C51E40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46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.高分化鳞状细胞癌镜下主要诊断依据是（  </w:t>
      </w:r>
      <w:r w:rsidR="00BB4E51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FA9EDC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A.癌细胞排列成巢状</w:t>
      </w:r>
    </w:p>
    <w:p w14:paraId="65142FE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B.瘤组织无细胞异型性</w:t>
      </w:r>
    </w:p>
    <w:p w14:paraId="527EA2B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C.有角化珠和细胞间桥</w:t>
      </w:r>
    </w:p>
    <w:p w14:paraId="5F35DCC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D.实质与间质分界清楚</w:t>
      </w:r>
    </w:p>
    <w:p w14:paraId="30631635" w14:textId="02A70BCA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47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.下列哪项不是肿瘤（  </w:t>
      </w:r>
      <w:r w:rsidR="00BB4E51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457C24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A.血管瘤</w:t>
      </w:r>
    </w:p>
    <w:p w14:paraId="15C4DB2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B.淋巴管瘤</w:t>
      </w:r>
    </w:p>
    <w:p w14:paraId="3C1884A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C.纤维瘤</w:t>
      </w:r>
    </w:p>
    <w:p w14:paraId="13A6669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D.动脉瘤</w:t>
      </w:r>
    </w:p>
    <w:p w14:paraId="71BB94B6" w14:textId="7D51ACC7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48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.某患者，53岁，乳腺癌病史，检查发现乳腺癌术后同侧腋下淋巴结肿大、质硬、无痛、该病应首先考虑为（  </w:t>
      </w:r>
      <w:r w:rsidR="00BB4E51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4444F7B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A.淋巴结原发肿瘤</w:t>
      </w:r>
    </w:p>
    <w:p w14:paraId="24E0DD9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B.急性淋巴结炎</w:t>
      </w:r>
    </w:p>
    <w:p w14:paraId="61A27C3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C.淋巴结转移瘤</w:t>
      </w:r>
    </w:p>
    <w:p w14:paraId="318536C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D.慢性淋巴结炎的增生</w:t>
      </w:r>
    </w:p>
    <w:p w14:paraId="5E946655" w14:textId="0EB838A1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49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.肉瘤的转移途径主要是（  </w:t>
      </w:r>
      <w:r w:rsidR="00BB4E51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E26C17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A.直接蔓延</w:t>
      </w:r>
    </w:p>
    <w:p w14:paraId="2FD9C6D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B.血道转移</w:t>
      </w:r>
    </w:p>
    <w:p w14:paraId="50AE8F8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C.淋巴道转移</w:t>
      </w:r>
    </w:p>
    <w:p w14:paraId="53C440C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D.种植性转移</w:t>
      </w:r>
    </w:p>
    <w:p w14:paraId="2AF6B265" w14:textId="5F69041B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50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.诊断肿瘤最可靠的方法是（  </w:t>
      </w:r>
      <w:r w:rsidR="00BB4E51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55268FD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A.X线检查</w:t>
      </w:r>
    </w:p>
    <w:p w14:paraId="4368884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B.核磁共振检查</w:t>
      </w:r>
    </w:p>
    <w:p w14:paraId="1C4060C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C.病理活体组织学检查</w:t>
      </w:r>
    </w:p>
    <w:p w14:paraId="6CCDCED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D.脱落细胞学检查</w:t>
      </w:r>
    </w:p>
    <w:p w14:paraId="2E8412ED" w14:textId="0D38E7D4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51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.诱发肝癌主要的致癌物是（  </w:t>
      </w:r>
      <w:r w:rsidR="00BB4E51">
        <w:rPr>
          <w:rFonts w:ascii="宋体" w:eastAsia="宋体" w:hAnsi="宋体" w:cs="宋体"/>
          <w:sz w:val="28"/>
          <w:szCs w:val="28"/>
          <w:lang w:eastAsia="zh-CN"/>
        </w:rPr>
        <w:t>A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BD6D04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A.黄曲霉毒素</w:t>
      </w:r>
    </w:p>
    <w:p w14:paraId="1B005CB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B.9,10-二甲基苯蒽</w:t>
      </w:r>
    </w:p>
    <w:p w14:paraId="77F222D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C.乙萘胺</w:t>
      </w:r>
    </w:p>
    <w:p w14:paraId="1F30433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D.联苯胺</w:t>
      </w:r>
    </w:p>
    <w:p w14:paraId="198F6109" w14:textId="290FF96A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52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.腺癌与实体癌的区别在于（  </w:t>
      </w:r>
      <w:r w:rsidR="00BB4E51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C8A57C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A.间质的多少</w:t>
      </w:r>
    </w:p>
    <w:p w14:paraId="52557DE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B.是否有腺腔样结构形成</w:t>
      </w:r>
    </w:p>
    <w:p w14:paraId="34CAD06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C.是否有癌巢形成</w:t>
      </w:r>
    </w:p>
    <w:p w14:paraId="63A97A3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D.发生的部位</w:t>
      </w:r>
    </w:p>
    <w:p w14:paraId="77C3AEA1" w14:textId="165C1021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53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.关于基底细胞癌特点的描述错误的是（  </w:t>
      </w:r>
      <w:r w:rsidR="00BB4E51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90F5E5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A.好发于面部</w:t>
      </w:r>
    </w:p>
    <w:p w14:paraId="4DA2C8D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B.少发生转移</w:t>
      </w:r>
    </w:p>
    <w:p w14:paraId="79005B9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C.多见于老年人</w:t>
      </w:r>
    </w:p>
    <w:p w14:paraId="1DC593A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D.发生缓慢，不形成溃疡</w:t>
      </w:r>
    </w:p>
    <w:p w14:paraId="3FBD6C1E" w14:textId="5E3A2161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54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.有关骨肉瘤的主要诊断依据，哪项是错误的（  </w:t>
      </w:r>
      <w:r w:rsidR="00BB4E51">
        <w:rPr>
          <w:rFonts w:ascii="宋体" w:eastAsia="宋体" w:hAnsi="宋体" w:cs="宋体"/>
          <w:sz w:val="28"/>
          <w:szCs w:val="28"/>
          <w:lang w:eastAsia="zh-CN"/>
        </w:rPr>
        <w:t>A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0E9929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A.好发于老年人</w:t>
      </w:r>
    </w:p>
    <w:p w14:paraId="7BA88C1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B.发生于长骨干骺端</w:t>
      </w:r>
    </w:p>
    <w:p w14:paraId="0C12DF7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C.肿瘤细胞异型性明显</w:t>
      </w:r>
    </w:p>
    <w:p w14:paraId="4B12B56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D.出现肿瘤性成骨</w:t>
      </w:r>
    </w:p>
    <w:p w14:paraId="396A1706" w14:textId="468F6CC3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55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.风湿病变质性病变中具有特征性变化是（  </w:t>
      </w:r>
      <w:r w:rsidR="00FF1BB1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602024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A.玻璃样变</w:t>
      </w:r>
    </w:p>
    <w:p w14:paraId="061ECB2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B.液化性坏死</w:t>
      </w:r>
    </w:p>
    <w:p w14:paraId="6664F4E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C.纤维素样坏死</w:t>
      </w:r>
    </w:p>
    <w:p w14:paraId="4A1347C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D.脂肪变性</w:t>
      </w:r>
    </w:p>
    <w:p w14:paraId="60B5C102" w14:textId="5EFB643A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56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.风湿性心内膜炎时心瓣膜上赘生物的特点为（  </w:t>
      </w:r>
      <w:r w:rsidR="00FF1BB1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7BA658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A.体积大，不易脱落</w:t>
      </w:r>
    </w:p>
    <w:p w14:paraId="04D508C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B.体积小，不易脱落</w:t>
      </w:r>
    </w:p>
    <w:p w14:paraId="7BBE073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C.体积大，易脱落</w:t>
      </w:r>
    </w:p>
    <w:p w14:paraId="4426C14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D.体积小，易脱落</w:t>
      </w:r>
    </w:p>
    <w:p w14:paraId="1DD1E94F" w14:textId="44589A7C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57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.亚急性感染性心内膜炎最常受累的心瓣膜是（  </w:t>
      </w:r>
      <w:r w:rsidR="00FF1BB1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8F042B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A.主动脉瓣</w:t>
      </w:r>
    </w:p>
    <w:p w14:paraId="543CE14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B.肺动脉瓣</w:t>
      </w:r>
    </w:p>
    <w:p w14:paraId="3E9AC5A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C.二尖辦</w:t>
      </w:r>
    </w:p>
    <w:p w14:paraId="529E146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D.三尖瓣</w:t>
      </w:r>
    </w:p>
    <w:p w14:paraId="158180BF" w14:textId="7C3B43DE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58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.X射线显示“球形心”，见于（  </w:t>
      </w:r>
      <w:r w:rsidR="00FF1BB1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434E43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A.肺动脉瓣狭窄</w:t>
      </w:r>
    </w:p>
    <w:p w14:paraId="1C251BF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B.主动脉瓣关闭不全</w:t>
      </w:r>
    </w:p>
    <w:p w14:paraId="56AE3C0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C.二尖瓣狭窄</w:t>
      </w:r>
    </w:p>
    <w:p w14:paraId="7541B0F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D.二尖瓣关闭不全</w:t>
      </w:r>
    </w:p>
    <w:p w14:paraId="742E8DBA" w14:textId="1E470C39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59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.玻璃样变性不发生在（  </w:t>
      </w:r>
      <w:r w:rsidR="00FF1BB1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90019F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A.肾炎时的近曲小管上皮细胞</w:t>
      </w:r>
    </w:p>
    <w:p w14:paraId="53F1339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B.纤维化的肾小球</w:t>
      </w:r>
    </w:p>
    <w:p w14:paraId="6755AC7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C.动脉粥样硬化时的纤维斑块</w:t>
      </w:r>
    </w:p>
    <w:p w14:paraId="5CC5D49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D.恶性高血压时的细小动脉</w:t>
      </w:r>
    </w:p>
    <w:p w14:paraId="2C79F874" w14:textId="60F1F0DC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60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.急进型高血压血管壁的特征性病变是（  </w:t>
      </w:r>
      <w:r w:rsidR="00FF1BB1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5E3D522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A.玻璃样变性</w:t>
      </w:r>
    </w:p>
    <w:p w14:paraId="718698F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B.纤维素样坏死</w:t>
      </w:r>
    </w:p>
    <w:p w14:paraId="53A6DE9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C.内膜纤维组织增生</w:t>
      </w:r>
    </w:p>
    <w:p w14:paraId="43B572B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D.内膜弹力纤维增生</w:t>
      </w:r>
    </w:p>
    <w:p w14:paraId="22FE8AA2" w14:textId="5C4CC757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61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.动脉粥样硬化时最早迁入内皮下间隙的细胞是（  </w:t>
      </w:r>
      <w:r w:rsidR="00FF1BB1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A192C8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A.动脉中膜的平滑肌细胞</w:t>
      </w:r>
    </w:p>
    <w:p w14:paraId="52CD784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B.血中淋巴细胞</w:t>
      </w:r>
    </w:p>
    <w:p w14:paraId="2F8B273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C.血中中性粒细胞</w:t>
      </w:r>
    </w:p>
    <w:p w14:paraId="086C150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D.血中单核细胞</w:t>
      </w:r>
    </w:p>
    <w:p w14:paraId="356FF2FB" w14:textId="0B0D9C54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62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.主动脉瓣狭窄不出现（  </w:t>
      </w:r>
      <w:r w:rsidR="00FF1BB1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2C9529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A.左心室肥大</w:t>
      </w:r>
    </w:p>
    <w:p w14:paraId="20712DD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B.右心室肥大</w:t>
      </w:r>
    </w:p>
    <w:p w14:paraId="30F753B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C.主动脉瓣区收缩期杂音</w:t>
      </w:r>
    </w:p>
    <w:p w14:paraId="1B52599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D.水冲脉</w:t>
      </w:r>
    </w:p>
    <w:p w14:paraId="41439061" w14:textId="352D2C9B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63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.高血压的诊断标准为（ </w:t>
      </w:r>
      <w:r w:rsidR="00FF1BB1">
        <w:rPr>
          <w:rFonts w:ascii="宋体" w:eastAsia="宋体" w:hAnsi="宋体" w:cs="宋体"/>
          <w:sz w:val="28"/>
          <w:szCs w:val="28"/>
          <w:lang w:eastAsia="zh-CN"/>
        </w:rPr>
        <w:t>A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 ）</w:t>
      </w:r>
    </w:p>
    <w:p w14:paraId="5806BE9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A.收缩压≥140mmHg和／或舒张压≥90mmHg</w:t>
      </w:r>
    </w:p>
    <w:p w14:paraId="15CB840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B.收缩压≥120mmHg和／或舒张压≥90mmHg</w:t>
      </w:r>
    </w:p>
    <w:p w14:paraId="3B949EB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C.收缩压≥150mmHg和／或舒张压≥90mmHg</w:t>
      </w:r>
    </w:p>
    <w:p w14:paraId="4F9A9A3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D.收缩压≥140mmHg和／或舒张压≥95mmHg</w:t>
      </w:r>
    </w:p>
    <w:p w14:paraId="791B1CD9" w14:textId="1EF2DF17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64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.二尖瓣狭窄时，由于血流动力学变化首先出现（ </w:t>
      </w:r>
      <w:r w:rsidR="00FF1BB1">
        <w:rPr>
          <w:rFonts w:ascii="宋体" w:eastAsia="宋体" w:hAnsi="宋体" w:cs="宋体"/>
          <w:sz w:val="28"/>
          <w:szCs w:val="28"/>
          <w:lang w:eastAsia="zh-CN"/>
        </w:rPr>
        <w:t>A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 ）</w:t>
      </w:r>
    </w:p>
    <w:p w14:paraId="202EAE1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A.左心房扩张肥大</w:t>
      </w:r>
    </w:p>
    <w:p w14:paraId="39DA5CF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B.左心室扩张肥大</w:t>
      </w:r>
    </w:p>
    <w:p w14:paraId="092E103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C.肺淤血</w:t>
      </w:r>
    </w:p>
    <w:p w14:paraId="473080D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D.肺动脉高压</w:t>
      </w:r>
    </w:p>
    <w:p w14:paraId="2ACCA6A8" w14:textId="0351DED3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65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.冠状动脉粥样硬化最常累及（  </w:t>
      </w:r>
      <w:r w:rsidR="00FF1BB1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82244F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A.左主干</w:t>
      </w:r>
    </w:p>
    <w:p w14:paraId="25BD5C1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B.左旋支</w:t>
      </w:r>
    </w:p>
    <w:p w14:paraId="6C83222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C.左前降支</w:t>
      </w:r>
    </w:p>
    <w:p w14:paraId="7DC1B0F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D.右主干</w:t>
      </w:r>
    </w:p>
    <w:p w14:paraId="0AAEF788" w14:textId="66F3208B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66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.心肌梗死的好发部位是（  </w:t>
      </w:r>
      <w:r w:rsidR="00FF1BB1">
        <w:rPr>
          <w:rFonts w:ascii="宋体" w:eastAsia="宋体" w:hAnsi="宋体" w:cs="宋体"/>
          <w:sz w:val="28"/>
          <w:szCs w:val="28"/>
          <w:lang w:eastAsia="zh-CN"/>
        </w:rPr>
        <w:t>A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55AE35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A.左室前壁、室间隔前2/3</w:t>
      </w:r>
    </w:p>
    <w:p w14:paraId="3AD1412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B.左室后壁、室间隔后1/3</w:t>
      </w:r>
    </w:p>
    <w:p w14:paraId="08BD2B0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C.右室大部、室间隔前2/3</w:t>
      </w:r>
    </w:p>
    <w:p w14:paraId="5C290F7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D.左室侧壁、室间隔后1/3</w:t>
      </w:r>
    </w:p>
    <w:p w14:paraId="2E4383ED" w14:textId="14443F7C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67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.缓进型高血压病后期肾的表现是（  </w:t>
      </w:r>
      <w:r w:rsidR="00FF1BB1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F28F54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A.大白肾</w:t>
      </w:r>
    </w:p>
    <w:p w14:paraId="1157CC3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B.大红肾</w:t>
      </w:r>
    </w:p>
    <w:p w14:paraId="70421ED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C.细动脉硬化性固缩肾</w:t>
      </w:r>
    </w:p>
    <w:p w14:paraId="33A5F52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D.原发性颗粒性固缩肾</w:t>
      </w:r>
    </w:p>
    <w:p w14:paraId="00BB7586" w14:textId="5A9F93E1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68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.左心衰患者采取端坐呼吸，其发生机制下列说法不正确的是（  </w:t>
      </w:r>
      <w:r w:rsidR="00FF1BB1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29855A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A.端坐呼吸可减轻肺淤血</w:t>
      </w:r>
    </w:p>
    <w:p w14:paraId="191B5F9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B.端坐呼吸可减少回心血量</w:t>
      </w:r>
    </w:p>
    <w:p w14:paraId="4A2FA48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C.端坐呼吸可扩大肺与胸腔容积</w:t>
      </w:r>
    </w:p>
    <w:p w14:paraId="20C7776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D.端坐呼吸可使气管扩张，改善通气</w:t>
      </w:r>
    </w:p>
    <w:p w14:paraId="1F3C1D3C" w14:textId="6DBBC04C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69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.风湿病最具有诊断意义的病变是（  </w:t>
      </w:r>
      <w:r w:rsidR="00FF1BB1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03A3B7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A.心瓣膜纤维组织增生</w:t>
      </w:r>
    </w:p>
    <w:p w14:paraId="35085F0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B.心外膜纤维蛋白渗出</w:t>
      </w:r>
    </w:p>
    <w:p w14:paraId="1D329A1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C.风湿小体形成</w:t>
      </w:r>
    </w:p>
    <w:p w14:paraId="394E123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D.胶原纤维的纤维蛋白样坏死</w:t>
      </w:r>
    </w:p>
    <w:p w14:paraId="5831F0FE" w14:textId="6A83A6CA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70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.慢性支气管炎咳痰的病变基础是（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EF7183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A.黏膜上皮坏死脱落</w:t>
      </w:r>
    </w:p>
    <w:p w14:paraId="3869BF7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B.黏膜下层充血水肿</w:t>
      </w:r>
    </w:p>
    <w:p w14:paraId="4BE21F6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color w:val="0000FF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.腺体肥大、增生</w:t>
      </w:r>
    </w:p>
    <w:p w14:paraId="3CDA911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D.支气管壁炎细胞浸润</w:t>
      </w:r>
    </w:p>
    <w:p w14:paraId="27FD4327" w14:textId="6DCB295B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71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.肺气肿的发病因素不包括（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A05E53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A.小气道的狭窄、阻塞</w:t>
      </w:r>
    </w:p>
    <w:p w14:paraId="0F36613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B.肺泡壁弹性减弱</w:t>
      </w:r>
    </w:p>
    <w:p w14:paraId="343C61B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color w:val="0000FF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.支气管上皮鳞化</w:t>
      </w:r>
    </w:p>
    <w:p w14:paraId="0B7D37B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D.弹性蛋白酶活性增强</w:t>
      </w:r>
    </w:p>
    <w:p w14:paraId="5DCF54F3" w14:textId="788427C4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72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.支气管扩张症的病变不包括（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5FAD69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A.支气管呈柱状或囊状扩张</w:t>
      </w:r>
    </w:p>
    <w:p w14:paraId="3306BF9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B.管腔内有脓性渗出物</w:t>
      </w:r>
    </w:p>
    <w:p w14:paraId="24F1A76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C.管壁平滑肌，软骨破坏</w:t>
      </w:r>
    </w:p>
    <w:p w14:paraId="65AFEB3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color w:val="0000FF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.黏膜上皮非典型增生</w:t>
      </w:r>
    </w:p>
    <w:p w14:paraId="28DE894C" w14:textId="5371491F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73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.鼻咽癌最显著的临床特点是（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C4601E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A.早期症状明显</w:t>
      </w:r>
    </w:p>
    <w:p w14:paraId="24C4A85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B.可引起颅神经破坏</w:t>
      </w:r>
    </w:p>
    <w:p w14:paraId="277B7B0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color w:val="0000FF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.早期淋巴道转移</w:t>
      </w:r>
    </w:p>
    <w:p w14:paraId="472ACE4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D.出现耳鸣、鼻塞</w:t>
      </w:r>
    </w:p>
    <w:p w14:paraId="503919E4" w14:textId="6BC513FF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74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.铁锈色痰见于大叶性肺炎（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9A3295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A.充血水肿期</w:t>
      </w:r>
    </w:p>
    <w:p w14:paraId="43754BC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B.红色肝样变期</w:t>
      </w:r>
    </w:p>
    <w:p w14:paraId="05E8664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C.灰色肝样变期</w:t>
      </w:r>
    </w:p>
    <w:p w14:paraId="3FA8CE5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D.溶解消散期</w:t>
      </w:r>
    </w:p>
    <w:p w14:paraId="49FFE46C" w14:textId="569BB483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75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.大叶性肺炎最严重的并发症是（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8EAEBC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A.脓胸</w:t>
      </w:r>
    </w:p>
    <w:p w14:paraId="67635A3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B.肺肉质变</w:t>
      </w:r>
    </w:p>
    <w:p w14:paraId="69893A8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C.败血症</w:t>
      </w:r>
    </w:p>
    <w:p w14:paraId="50968C7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D.中毒性休克</w:t>
      </w:r>
    </w:p>
    <w:p w14:paraId="3A972851" w14:textId="2E68F5AF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7</w:t>
      </w:r>
      <w:r w:rsidR="000D0242">
        <w:rPr>
          <w:rFonts w:ascii="宋体" w:eastAsia="宋体" w:hAnsi="宋体" w:cs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.小叶性肺炎病灶多位于（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53F26DA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A.两肺上叶</w:t>
      </w:r>
    </w:p>
    <w:p w14:paraId="1665DC1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B.两肺下叶</w:t>
      </w:r>
    </w:p>
    <w:p w14:paraId="5CBA17B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C.两肺下叶及背侧</w:t>
      </w:r>
    </w:p>
    <w:p w14:paraId="6A2C460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D.两肺尖</w:t>
      </w:r>
    </w:p>
    <w:p w14:paraId="3F8875FB" w14:textId="4FFA94F8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77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.病毒性肺炎具有诊断价值的组织学特点是（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A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122F16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A.胞质或胞核内出现包涵体</w:t>
      </w:r>
    </w:p>
    <w:p w14:paraId="6494DB3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B.肺泡腔内浆液渗出</w:t>
      </w:r>
    </w:p>
    <w:p w14:paraId="3DAB515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C.肺泡上皮细胞增生</w:t>
      </w:r>
    </w:p>
    <w:p w14:paraId="705CF19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D.细支气管上皮增生</w:t>
      </w:r>
    </w:p>
    <w:p w14:paraId="38AE00E8" w14:textId="5F1991C0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78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.支原体肺炎属于（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6659B4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A.纤维素性炎</w:t>
      </w:r>
    </w:p>
    <w:p w14:paraId="0302A1D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B.肉芽肿性炎</w:t>
      </w:r>
    </w:p>
    <w:p w14:paraId="1707DE5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C.浆液性炎</w:t>
      </w:r>
    </w:p>
    <w:p w14:paraId="23EAA28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D.肺间质性炎</w:t>
      </w:r>
    </w:p>
    <w:p w14:paraId="7B68FDFC" w14:textId="32B63BCE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79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.大叶性肺炎红色肝样变期肺泡腔内充满（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5E4A58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A.浆液和红细胞</w:t>
      </w:r>
    </w:p>
    <w:p w14:paraId="2FB01FE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B.浆液和中性粒细胞</w:t>
      </w:r>
    </w:p>
    <w:p w14:paraId="12C519F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C.纤维素和红细胞</w:t>
      </w:r>
    </w:p>
    <w:p w14:paraId="2E82F1C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D.纤维素和中性粒细胞</w:t>
      </w:r>
    </w:p>
    <w:p w14:paraId="70822439" w14:textId="74407AEF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80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.硅肺的并发症不包括（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A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4BB4A31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A.肺癌</w:t>
      </w:r>
    </w:p>
    <w:p w14:paraId="6BE21B2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B.肺源性心脏病</w:t>
      </w:r>
    </w:p>
    <w:p w14:paraId="5C38609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C.肺气肿</w:t>
      </w:r>
    </w:p>
    <w:p w14:paraId="79DD538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D.自发性气胸</w:t>
      </w:r>
    </w:p>
    <w:p w14:paraId="3ADAF687" w14:textId="2F788554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81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.泡状核细胞癌的组织学特点是（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D307CC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A.出现角化珠</w:t>
      </w:r>
    </w:p>
    <w:p w14:paraId="482F88B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B.核分裂象少见</w:t>
      </w:r>
    </w:p>
    <w:p w14:paraId="629C340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C.形成癌巢</w:t>
      </w:r>
    </w:p>
    <w:p w14:paraId="1D85248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D.癌细胞核大，空泡状</w:t>
      </w:r>
    </w:p>
    <w:p w14:paraId="17D6E7B2" w14:textId="4189930E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82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.肺癌的最常见组织学类型是（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A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A83684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A.鳞状细胞癌</w:t>
      </w:r>
    </w:p>
    <w:p w14:paraId="0E44A37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B.腺癌</w:t>
      </w:r>
    </w:p>
    <w:p w14:paraId="7A3F079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C.小细胞癌</w:t>
      </w:r>
    </w:p>
    <w:p w14:paraId="5F13B22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D.大细胞癌</w:t>
      </w:r>
    </w:p>
    <w:p w14:paraId="11A765B5" w14:textId="7BB33B1B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83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.慢性支气管炎的黏膜上皮容易发生化生的是（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5DF57FC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A.黏液上皮化生</w:t>
      </w:r>
    </w:p>
    <w:p w14:paraId="2E3504B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B.移行上皮化生</w:t>
      </w:r>
    </w:p>
    <w:p w14:paraId="430386A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C.鳞状上皮化生</w:t>
      </w:r>
    </w:p>
    <w:p w14:paraId="79516CC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D.杯状上皮化生</w:t>
      </w:r>
    </w:p>
    <w:p w14:paraId="43C75D18" w14:textId="01F547C5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84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.最常引起肺源性心脏病的是（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 xml:space="preserve"> 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 ）</w:t>
      </w:r>
    </w:p>
    <w:p w14:paraId="524B482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A.肺结核病</w:t>
      </w:r>
    </w:p>
    <w:p w14:paraId="2D1B98E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B.支气管扩张症</w:t>
      </w:r>
    </w:p>
    <w:p w14:paraId="16C560C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C.慢性支气管炎</w:t>
      </w:r>
    </w:p>
    <w:p w14:paraId="2D1EBF7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D.支气管哮喘病</w:t>
      </w:r>
    </w:p>
    <w:p w14:paraId="0FA3CD70" w14:textId="04D436D8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85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.诊断肺源性心脏病的形态学标准是（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A0D04A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A.肺动脉瓣下1cm处右心室肌壁厚度＞2mm</w:t>
      </w:r>
    </w:p>
    <w:p w14:paraId="0079232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B.肺动脉瓣下1cm处右心室肌壁厚度＞3mm</w:t>
      </w:r>
    </w:p>
    <w:p w14:paraId="4246AC3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C.肺动脉瓣下2cm处右心室肌壁厚度＞4mm</w:t>
      </w:r>
    </w:p>
    <w:p w14:paraId="2C49AF6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D.肺动脉瓣下2cm处右心室肌壁厚度＞5mm</w:t>
      </w:r>
    </w:p>
    <w:p w14:paraId="21DA8CD6" w14:textId="15FF27FA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86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.支气管扩张的特征性病变是（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5859AAB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A.合并肺气肿</w:t>
      </w:r>
    </w:p>
    <w:p w14:paraId="02F7C29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B.支气管呈圆柱状或囊状扩张</w:t>
      </w:r>
    </w:p>
    <w:p w14:paraId="75F101F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C.黏膜上皮细胞鳞状化生</w:t>
      </w:r>
    </w:p>
    <w:p w14:paraId="39E4EB7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D.支气管壁淋巴细胞浸润</w:t>
      </w:r>
    </w:p>
    <w:p w14:paraId="1E296449" w14:textId="49A1E2BB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87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.致病力最强的二氧化硅粉尘微粒的直径是（  </w:t>
      </w:r>
      <w:r w:rsidR="00D80333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4F8FF4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A.D&gt;5μm</w:t>
      </w:r>
    </w:p>
    <w:p w14:paraId="4F6596C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B.D&gt;3μm</w:t>
      </w:r>
    </w:p>
    <w:p w14:paraId="0755A67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C.D&gt;4μm</w:t>
      </w:r>
    </w:p>
    <w:p w14:paraId="0D457D52" w14:textId="0C4EEAC8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D.D&lt;2</w:t>
      </w:r>
      <w:r>
        <w:rPr>
          <w:rFonts w:ascii="宋体" w:eastAsia="宋体" w:hAnsi="宋体" w:cs="宋体" w:hint="eastAsia"/>
          <w:sz w:val="28"/>
          <w:szCs w:val="28"/>
        </w:rPr>
        <w:t>μ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m</w:t>
      </w:r>
    </w:p>
    <w:p w14:paraId="57435833" w14:textId="7B463DC4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88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.慢性胃炎的最主要病因是（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4D9B824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A.吸烟</w:t>
      </w:r>
    </w:p>
    <w:p w14:paraId="61E1D14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B.酗酒</w:t>
      </w:r>
    </w:p>
    <w:p w14:paraId="2F25A74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C.幽门螺旋杆菌感染</w:t>
      </w:r>
    </w:p>
    <w:p w14:paraId="528FCBA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D.自身免疫</w:t>
      </w:r>
    </w:p>
    <w:p w14:paraId="7185871C" w14:textId="211A636C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89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.十二指肠溃疡最多见的部位是（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A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 ）</w:t>
      </w:r>
    </w:p>
    <w:p w14:paraId="2A9D202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A.球部</w:t>
      </w:r>
    </w:p>
    <w:p w14:paraId="68E7500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B.降部前壁</w:t>
      </w:r>
    </w:p>
    <w:p w14:paraId="0CF72BC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C.降部后壁</w:t>
      </w:r>
    </w:p>
    <w:p w14:paraId="0156A94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D.升部前壁</w:t>
      </w:r>
    </w:p>
    <w:p w14:paraId="74A9405D" w14:textId="4CC086E9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90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.消化性溃疡底部不具有（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C1730B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A.炎症渗出</w:t>
      </w:r>
    </w:p>
    <w:p w14:paraId="40B598E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B.肉芽组织</w:t>
      </w:r>
    </w:p>
    <w:p w14:paraId="11B7B26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C.肉芽肿</w:t>
      </w:r>
    </w:p>
    <w:p w14:paraId="4F43129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D.瘢痕组织</w:t>
      </w:r>
    </w:p>
    <w:p w14:paraId="5B2E405E" w14:textId="2A8081DB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91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.肝小叶界板处的肝细胞坏死崩解称为（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868317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A.点状坏死</w:t>
      </w:r>
    </w:p>
    <w:p w14:paraId="703F4BF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B.灶状坏死</w:t>
      </w:r>
    </w:p>
    <w:p w14:paraId="4753495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C.溶解坏死</w:t>
      </w:r>
    </w:p>
    <w:p w14:paraId="613117A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D.碎片状坏死</w:t>
      </w:r>
    </w:p>
    <w:p w14:paraId="3365FA80" w14:textId="56F79F49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92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.门脉性肝硬化的肉眼特点是（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A47D23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A.结节较大</w:t>
      </w:r>
    </w:p>
    <w:p w14:paraId="60599B3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B.结节大小相仿</w:t>
      </w:r>
    </w:p>
    <w:p w14:paraId="68A589F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C.结节形态各异</w:t>
      </w:r>
    </w:p>
    <w:p w14:paraId="31ABA16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D.表面较光滑，有细小结节</w:t>
      </w:r>
    </w:p>
    <w:p w14:paraId="205BB4E0" w14:textId="267B5914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93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.病毒性肝炎时肝细胞最常见的变质性病变是（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936C1A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A.脂肪变性</w:t>
      </w:r>
    </w:p>
    <w:p w14:paraId="44AFFA0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B.嗜酸性变</w:t>
      </w:r>
    </w:p>
    <w:p w14:paraId="2E18FBE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C.嗜酸性坏死</w:t>
      </w:r>
    </w:p>
    <w:p w14:paraId="0F856AD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D.细胞水肿</w:t>
      </w:r>
    </w:p>
    <w:p w14:paraId="0C60BFB5" w14:textId="0127B04D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94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.急性普通型肝炎的病变特点是肝细胞（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A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 ）</w:t>
      </w:r>
    </w:p>
    <w:p w14:paraId="76A7310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A.广泛变性，点状坏死</w:t>
      </w:r>
    </w:p>
    <w:p w14:paraId="0711F00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B.广泛变性，碎片状坏死</w:t>
      </w:r>
    </w:p>
    <w:p w14:paraId="563225D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C.广泛变性，桥接坏死</w:t>
      </w:r>
    </w:p>
    <w:p w14:paraId="5CE1A4A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D.大片坏死</w:t>
      </w:r>
    </w:p>
    <w:p w14:paraId="5775AF4B" w14:textId="45B66FC3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95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.肝硬化假小叶形成的最主要因素是（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58D2C54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A.肝细胞变性</w:t>
      </w:r>
    </w:p>
    <w:p w14:paraId="28E750B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B.肝细胞再生</w:t>
      </w:r>
    </w:p>
    <w:p w14:paraId="4D107C7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C.纤维组织增生</w:t>
      </w:r>
    </w:p>
    <w:p w14:paraId="0C8377A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D.肝细胞坏死</w:t>
      </w:r>
    </w:p>
    <w:p w14:paraId="2A91679B" w14:textId="71E6F6C5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96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.最常见的食管恶性肿瘤是（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740726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A.腺癌</w:t>
      </w:r>
    </w:p>
    <w:p w14:paraId="6E71FC7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B.鳞癌</w:t>
      </w:r>
    </w:p>
    <w:p w14:paraId="25EF1E4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C.未分化癌</w:t>
      </w:r>
    </w:p>
    <w:p w14:paraId="616A24F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D.类癌</w:t>
      </w:r>
    </w:p>
    <w:p w14:paraId="401841DD" w14:textId="13E65FDD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97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.以下哪项不是食管早期癌的特点（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DA38EF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A.多为原位癌或黏膜内癌</w:t>
      </w:r>
    </w:p>
    <w:p w14:paraId="06B108E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B.未侵犯肌层</w:t>
      </w:r>
    </w:p>
    <w:p w14:paraId="50AF57F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C.无淋巴结转移</w:t>
      </w:r>
    </w:p>
    <w:p w14:paraId="71CE749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D.肉眼观多为革伞型</w:t>
      </w:r>
    </w:p>
    <w:p w14:paraId="185BF191" w14:textId="68A19A2C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98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.革囊胃是指胃癌的（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A4F156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A.息肉型</w:t>
      </w:r>
    </w:p>
    <w:p w14:paraId="66F3EB9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B.溃疡型</w:t>
      </w:r>
    </w:p>
    <w:p w14:paraId="36A14F3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C.胶样型</w:t>
      </w:r>
    </w:p>
    <w:p w14:paraId="6569425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D.弥漫浸润型</w:t>
      </w:r>
    </w:p>
    <w:p w14:paraId="12227DB0" w14:textId="53C2E3F0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99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.早期肝癌（小肝癌）的诊断标准是（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503C955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A.单个癌结节最大直径小于1cm</w:t>
      </w:r>
    </w:p>
    <w:p w14:paraId="3F3AF51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B.单个癌结节最大直径小于3cm</w:t>
      </w:r>
    </w:p>
    <w:p w14:paraId="53DA3BB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C.单个癌结节最大直径小于5cm</w:t>
      </w:r>
    </w:p>
    <w:p w14:paraId="7630CD3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D.两个癌结节合计最大直径小于5cm</w:t>
      </w:r>
    </w:p>
    <w:p w14:paraId="493CAD1D" w14:textId="4C352AEE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100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.胃溃疡肉眼所见，下列哪项是错误的（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7CA02F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A.溃疡通常只有一个</w:t>
      </w:r>
    </w:p>
    <w:p w14:paraId="5BE1420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B.溃疡边缘隆起</w:t>
      </w:r>
    </w:p>
    <w:p w14:paraId="6BAF077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C.溃疡直径多在2cm以内</w:t>
      </w:r>
    </w:p>
    <w:p w14:paraId="34BF5DC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D.溃疡常深达肌层甚至穿透浆膜层</w:t>
      </w:r>
    </w:p>
    <w:p w14:paraId="2C7CFEBF" w14:textId="4C58A08D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101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.下列哪项不是肝硬化晚期发生腹水的原因（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5245B75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A.门脉分支毛细血管内压升高</w:t>
      </w:r>
    </w:p>
    <w:p w14:paraId="5798135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B.血浆胶体渗透压下降</w:t>
      </w:r>
    </w:p>
    <w:p w14:paraId="002A14E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C.抗利尿激素分解减少</w:t>
      </w:r>
    </w:p>
    <w:p w14:paraId="6970627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D.毛细血管通透性升高</w:t>
      </w:r>
    </w:p>
    <w:p w14:paraId="177D6D4F" w14:textId="17D181B6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102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.肝硬化侧支循环形成可造成严重的上消化道出血，这是因为（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41D732E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A.痔静脉丛曲张</w:t>
      </w:r>
    </w:p>
    <w:p w14:paraId="77C8EBD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B.脐周静脉丛曲张</w:t>
      </w:r>
    </w:p>
    <w:p w14:paraId="720D413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C.食管上段静脉丛曲张</w:t>
      </w:r>
    </w:p>
    <w:p w14:paraId="018CDE2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D.食管下段静脉丛曲张</w:t>
      </w:r>
    </w:p>
    <w:p w14:paraId="1432ACE0" w14:textId="063281A5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103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.上消化道出血诱发肝性脑病的主要机制是（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 ）</w:t>
      </w:r>
    </w:p>
    <w:p w14:paraId="771EBDC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A.失血性休克</w:t>
      </w:r>
    </w:p>
    <w:p w14:paraId="71636DA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B.酸碱平衡紊乱</w:t>
      </w:r>
    </w:p>
    <w:p w14:paraId="0E7330C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C.脑细胞缺血缺氧</w:t>
      </w:r>
    </w:p>
    <w:p w14:paraId="742345A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D.肠道细菌作用下产氨过多</w:t>
      </w:r>
    </w:p>
    <w:p w14:paraId="08338E61" w14:textId="4128F4F2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104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.B型慢性萎缩性胃炎的特点是（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CE9E4F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A.胃体弥漫性病变</w:t>
      </w:r>
    </w:p>
    <w:p w14:paraId="7402E89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B.伴有恶性贫血</w:t>
      </w:r>
    </w:p>
    <w:p w14:paraId="2EA206E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C.病变主要在胃窦部，与幽门螺杆茵感染有关</w:t>
      </w:r>
    </w:p>
    <w:p w14:paraId="18EEC2B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D.维生素B12吸收障碍</w:t>
      </w:r>
    </w:p>
    <w:p w14:paraId="1AB11D02" w14:textId="7FD5CFA0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0D0242">
        <w:rPr>
          <w:rFonts w:ascii="宋体" w:eastAsia="宋体" w:hAnsi="宋体" w:cs="宋体" w:hint="eastAsia"/>
          <w:sz w:val="28"/>
          <w:szCs w:val="28"/>
          <w:lang w:eastAsia="zh-CN"/>
        </w:rPr>
        <w:t>05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.早期胃癌是指（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7B29B7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A.黏膜内癌</w:t>
      </w:r>
    </w:p>
    <w:p w14:paraId="3A03C20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B.未侵及肌层的癌</w:t>
      </w:r>
    </w:p>
    <w:p w14:paraId="3D36980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C.黏膜下癌</w:t>
      </w:r>
    </w:p>
    <w:p w14:paraId="49B2B318" w14:textId="5F45CED1" w:rsidR="0069525B" w:rsidRDefault="00000000" w:rsidP="0069525B">
      <w:pPr>
        <w:pStyle w:val="a8"/>
        <w:adjustRightInd w:val="0"/>
        <w:snapToGrid w:val="0"/>
        <w:spacing w:line="400" w:lineRule="exact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D.原位癌</w:t>
      </w:r>
    </w:p>
    <w:p w14:paraId="17C05618" w14:textId="20144D4B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0D0242">
        <w:rPr>
          <w:rFonts w:ascii="宋体" w:eastAsia="宋体" w:hAnsi="宋体" w:cs="宋体" w:hint="eastAsia"/>
          <w:sz w:val="28"/>
          <w:szCs w:val="28"/>
          <w:lang w:eastAsia="zh-CN"/>
        </w:rPr>
        <w:t>06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.急进性肾炎综合征表现为（  </w:t>
      </w:r>
      <w:r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48B38327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A.少尿、蛋白尿、脓尿</w:t>
      </w:r>
    </w:p>
    <w:p w14:paraId="29BB3DFF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B.血尿、蛋白尿、水肿、高血压</w:t>
      </w:r>
    </w:p>
    <w:p w14:paraId="0F46166A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C.无症状性血尿或蛋白尿</w:t>
      </w:r>
    </w:p>
    <w:p w14:paraId="0ED68B85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D.蛋白尿、低蛋白血症、水肿、高脂血症</w:t>
      </w:r>
    </w:p>
    <w:p w14:paraId="57B32AD5" w14:textId="41C2CD02" w:rsidR="00950332" w:rsidRDefault="000D024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107</w:t>
      </w:r>
      <w:r w:rsidR="00950332">
        <w:rPr>
          <w:rFonts w:ascii="宋体" w:eastAsia="宋体" w:hAnsi="宋体" w:cs="宋体" w:hint="eastAsia"/>
          <w:sz w:val="28"/>
          <w:szCs w:val="28"/>
          <w:lang w:eastAsia="zh-CN"/>
        </w:rPr>
        <w:t xml:space="preserve">.快速进行性肾小球肾炎的病理学特征是（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950332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F7F0C17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A.中性粒细胞渗出</w:t>
      </w:r>
    </w:p>
    <w:p w14:paraId="17FF989D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B.球囊壁层上皮细胞增生</w:t>
      </w:r>
    </w:p>
    <w:p w14:paraId="438E72BC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C.球囊脏层上皮细胞增生</w:t>
      </w:r>
    </w:p>
    <w:p w14:paraId="4AD47CE0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D.毛细血管壁纤维素样坏死</w:t>
      </w:r>
    </w:p>
    <w:p w14:paraId="54C76A66" w14:textId="4967EFFA" w:rsidR="00950332" w:rsidRDefault="000D024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108</w:t>
      </w:r>
      <w:r w:rsidR="00950332">
        <w:rPr>
          <w:rFonts w:ascii="宋体" w:eastAsia="宋体" w:hAnsi="宋体" w:cs="宋体" w:hint="eastAsia"/>
          <w:sz w:val="28"/>
          <w:szCs w:val="28"/>
          <w:lang w:eastAsia="zh-CN"/>
        </w:rPr>
        <w:t xml:space="preserve">.最常引起肾病综合征的是（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950332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149C0C5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A.急性肾小球肾炎</w:t>
      </w:r>
    </w:p>
    <w:p w14:paraId="057506C2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B.快速进行性肾小球肾炎</w:t>
      </w:r>
    </w:p>
    <w:p w14:paraId="7590F500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C.膜性肾小球肾炎</w:t>
      </w:r>
    </w:p>
    <w:p w14:paraId="5513F2FF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D.慢性肾小球肾炎</w:t>
      </w:r>
    </w:p>
    <w:p w14:paraId="795E1419" w14:textId="3ECB8EFD" w:rsidR="00950332" w:rsidRDefault="000D024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109</w:t>
      </w:r>
      <w:r w:rsidR="00950332">
        <w:rPr>
          <w:rFonts w:ascii="宋体" w:eastAsia="宋体" w:hAnsi="宋体" w:cs="宋体" w:hint="eastAsia"/>
          <w:sz w:val="28"/>
          <w:szCs w:val="28"/>
          <w:lang w:eastAsia="zh-CN"/>
        </w:rPr>
        <w:t xml:space="preserve">.与免疫复合物无关的肾小球肾炎是（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950332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935FFC4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A.膜性肾小球肾炎</w:t>
      </w:r>
    </w:p>
    <w:p w14:paraId="17A1BF46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B.轻微病变性肾小球肾炎</w:t>
      </w:r>
    </w:p>
    <w:p w14:paraId="33339555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C.膜增生性肾小球肾炎</w:t>
      </w:r>
    </w:p>
    <w:p w14:paraId="5CF49A7F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D.新月体性肾小球肾炎</w:t>
      </w:r>
    </w:p>
    <w:p w14:paraId="2ED7D1F4" w14:textId="528EECF5" w:rsidR="00950332" w:rsidRDefault="000D024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110</w:t>
      </w:r>
      <w:r w:rsidR="00950332">
        <w:rPr>
          <w:rFonts w:ascii="宋体" w:eastAsia="宋体" w:hAnsi="宋体" w:cs="宋体" w:hint="eastAsia"/>
          <w:sz w:val="28"/>
          <w:szCs w:val="28"/>
          <w:lang w:eastAsia="zh-CN"/>
        </w:rPr>
        <w:t xml:space="preserve">.系膜增生性肾小球肾炎的病变不包括（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950332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89E52FC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A.系膜细胞增生</w:t>
      </w:r>
    </w:p>
    <w:p w14:paraId="5CE2631D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B.系膜基质增多</w:t>
      </w:r>
    </w:p>
    <w:p w14:paraId="74013A01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C.内皮细胞增生</w:t>
      </w:r>
    </w:p>
    <w:p w14:paraId="6E1B3CD6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D.系膜区电子致密物沉积</w:t>
      </w:r>
    </w:p>
    <w:p w14:paraId="25F9BCFA" w14:textId="5C85D0EC" w:rsidR="00950332" w:rsidRDefault="000D024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111</w:t>
      </w:r>
      <w:r w:rsidR="00950332">
        <w:rPr>
          <w:rFonts w:ascii="宋体" w:eastAsia="宋体" w:hAnsi="宋体" w:cs="宋体" w:hint="eastAsia"/>
          <w:sz w:val="28"/>
          <w:szCs w:val="28"/>
          <w:lang w:eastAsia="zh-CN"/>
        </w:rPr>
        <w:t xml:space="preserve">.慢性肾小球肾炎不引起（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950332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8D39790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A.贫血</w:t>
      </w:r>
    </w:p>
    <w:p w14:paraId="686A59DC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B.高血压</w:t>
      </w:r>
    </w:p>
    <w:p w14:paraId="53063226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C.肉眼血尿</w:t>
      </w:r>
    </w:p>
    <w:p w14:paraId="2FBEC4DB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D.水电解质紊乱</w:t>
      </w:r>
    </w:p>
    <w:p w14:paraId="4492D25C" w14:textId="1BEAC00E" w:rsidR="00950332" w:rsidRDefault="000D024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112</w:t>
      </w:r>
      <w:r w:rsidR="00950332">
        <w:rPr>
          <w:rFonts w:ascii="宋体" w:eastAsia="宋体" w:hAnsi="宋体" w:cs="宋体" w:hint="eastAsia"/>
          <w:sz w:val="28"/>
          <w:szCs w:val="28"/>
          <w:lang w:eastAsia="zh-CN"/>
        </w:rPr>
        <w:t xml:space="preserve">.肾脏最常见的肿瘤是（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950332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4F9CF43B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A.肾孟乳头状瘤</w:t>
      </w:r>
    </w:p>
    <w:p w14:paraId="535248FC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B.血管平滑肌脂肪瘤</w:t>
      </w:r>
    </w:p>
    <w:p w14:paraId="16C6C550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C.肾母细胞瘤</w:t>
      </w:r>
    </w:p>
    <w:p w14:paraId="628C58C4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D.肾细胞癌</w:t>
      </w:r>
    </w:p>
    <w:p w14:paraId="3D3634B7" w14:textId="655857A1" w:rsidR="00950332" w:rsidRDefault="000D024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113</w:t>
      </w:r>
      <w:r w:rsidR="00950332">
        <w:rPr>
          <w:rFonts w:ascii="宋体" w:eastAsia="宋体" w:hAnsi="宋体" w:cs="宋体" w:hint="eastAsia"/>
          <w:sz w:val="28"/>
          <w:szCs w:val="28"/>
          <w:lang w:eastAsia="zh-CN"/>
        </w:rPr>
        <w:t xml:space="preserve">.上行性感染引起的急性肾盂肾炎最先累及（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950332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3911E54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A.肾小球</w:t>
      </w:r>
    </w:p>
    <w:p w14:paraId="51457227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B.肾小管</w:t>
      </w:r>
    </w:p>
    <w:p w14:paraId="703922BF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C.集合管</w:t>
      </w:r>
    </w:p>
    <w:p w14:paraId="5AF6FEC2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D.肾盂黏膜</w:t>
      </w:r>
    </w:p>
    <w:p w14:paraId="50983E9A" w14:textId="3E91C712" w:rsidR="00950332" w:rsidRDefault="000D024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114</w:t>
      </w:r>
      <w:r w:rsidR="00950332">
        <w:rPr>
          <w:rFonts w:ascii="宋体" w:eastAsia="宋体" w:hAnsi="宋体" w:cs="宋体" w:hint="eastAsia"/>
          <w:sz w:val="28"/>
          <w:szCs w:val="28"/>
          <w:lang w:eastAsia="zh-CN"/>
        </w:rPr>
        <w:t xml:space="preserve">.急性肾孟肾炎的并发症不包括（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950332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BA689E3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A.急性坏死性乳头炎</w:t>
      </w:r>
    </w:p>
    <w:p w14:paraId="3F04B18A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B.肾盂积脓</w:t>
      </w:r>
    </w:p>
    <w:p w14:paraId="321BE083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C.肾周围脓肿</w:t>
      </w:r>
    </w:p>
    <w:p w14:paraId="7280D236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D.肾结石</w:t>
      </w:r>
    </w:p>
    <w:p w14:paraId="530D4C8A" w14:textId="564A2A58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0D0242">
        <w:rPr>
          <w:rFonts w:ascii="宋体" w:eastAsia="宋体" w:hAnsi="宋体" w:cs="宋体" w:hint="eastAsia"/>
          <w:sz w:val="28"/>
          <w:szCs w:val="28"/>
          <w:lang w:eastAsia="zh-CN"/>
        </w:rPr>
        <w:t>15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.移行细胞癌最常见的好发部位是（  </w:t>
      </w:r>
      <w:r>
        <w:rPr>
          <w:rFonts w:ascii="宋体" w:eastAsia="宋体" w:hAnsi="宋体" w:cs="宋体"/>
          <w:sz w:val="28"/>
          <w:szCs w:val="28"/>
          <w:lang w:eastAsia="zh-CN"/>
        </w:rPr>
        <w:t>A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403E2BC4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A.膀胱三角区和侧壁 </w:t>
      </w:r>
    </w:p>
    <w:p w14:paraId="2C21CBAE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B.输尿管</w:t>
      </w:r>
    </w:p>
    <w:p w14:paraId="278FA502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C.肾孟</w:t>
      </w:r>
    </w:p>
    <w:p w14:paraId="4CBA0C8D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D.膀胱前壁</w:t>
      </w:r>
    </w:p>
    <w:p w14:paraId="18805A5C" w14:textId="764749DB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11</w:t>
      </w:r>
      <w:r w:rsidR="000D0242">
        <w:rPr>
          <w:rFonts w:ascii="宋体" w:eastAsia="宋体" w:hAnsi="宋体" w:cs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.新月体性肾小球肾炎的病变特点是（  </w:t>
      </w:r>
      <w:r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F174CCC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A.系膜细胞显著增生</w:t>
      </w:r>
    </w:p>
    <w:p w14:paraId="0BE9EBA1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B.球食壁层上皮细胞显著增生</w:t>
      </w:r>
    </w:p>
    <w:p w14:paraId="280137D6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C.球囊脏层上皮细胞显著增生</w:t>
      </w:r>
    </w:p>
    <w:p w14:paraId="51C7D6FF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D.基底膜弥漫性增厚</w:t>
      </w:r>
    </w:p>
    <w:p w14:paraId="7A8FCEB3" w14:textId="32A8495F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0D0242">
        <w:rPr>
          <w:rFonts w:ascii="宋体" w:eastAsia="宋体" w:hAnsi="宋体" w:cs="宋体" w:hint="eastAsia"/>
          <w:sz w:val="28"/>
          <w:szCs w:val="28"/>
          <w:lang w:eastAsia="zh-CN"/>
        </w:rPr>
        <w:t>17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.膜性肾小球肾炎的主要病变特点是（  </w:t>
      </w:r>
      <w:r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9F98F9A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A.肾小球有较多单核细胞及淋巴细胞浸润</w:t>
      </w:r>
    </w:p>
    <w:p w14:paraId="7606FA68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B.部分病人出现低补体血症</w:t>
      </w:r>
    </w:p>
    <w:p w14:paraId="04C1648A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C.上皮细胞内有粗大的沉积物</w:t>
      </w:r>
    </w:p>
    <w:p w14:paraId="0A3AC63F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D.银染色见基膜形成钉状突起，钉状突起与基膜垂直相连如梳状</w:t>
      </w:r>
    </w:p>
    <w:p w14:paraId="0BD416A3" w14:textId="7CD11B71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0D0242">
        <w:rPr>
          <w:rFonts w:ascii="宋体" w:eastAsia="宋体" w:hAnsi="宋体" w:cs="宋体" w:hint="eastAsia"/>
          <w:sz w:val="28"/>
          <w:szCs w:val="28"/>
          <w:lang w:eastAsia="zh-CN"/>
        </w:rPr>
        <w:t>18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.男，5岁，面部及下肢水肿，尿液检查蛋白十十十，血压150/100mmHg,肾穿刺组织活检．肾小球体积增大，电镜观察脏层上皮与基底膜间见大量小丘状致密沉积物，此例肾炎最大可能是（  </w:t>
      </w:r>
      <w:r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2752415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A.膜性增生性肾小球肾炎</w:t>
      </w:r>
    </w:p>
    <w:p w14:paraId="42F634A9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B.膜性肾小球肾炎</w:t>
      </w:r>
    </w:p>
    <w:p w14:paraId="7A4F1AF9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C.轻微病变性肾小球肾炎</w:t>
      </w:r>
    </w:p>
    <w:p w14:paraId="47CAABA8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D.毛细血管内增生性肾小球肾炎</w:t>
      </w:r>
    </w:p>
    <w:p w14:paraId="452826C5" w14:textId="420CC63A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0D0242">
        <w:rPr>
          <w:rFonts w:ascii="宋体" w:eastAsia="宋体" w:hAnsi="宋体" w:cs="宋体" w:hint="eastAsia"/>
          <w:sz w:val="28"/>
          <w:szCs w:val="28"/>
          <w:lang w:eastAsia="zh-CN"/>
        </w:rPr>
        <w:t>19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.急性弥漫性增生性肾小球肾炎的肉眼特点为（  </w:t>
      </w:r>
      <w:r>
        <w:rPr>
          <w:rFonts w:ascii="宋体" w:eastAsia="宋体" w:hAnsi="宋体" w:cs="宋体"/>
          <w:sz w:val="28"/>
          <w:szCs w:val="28"/>
          <w:lang w:eastAsia="zh-CN"/>
        </w:rPr>
        <w:t>A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0642C22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A.大红肾或蚤咬肾</w:t>
      </w:r>
    </w:p>
    <w:p w14:paraId="0DFDE2A8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B.瘢痕肾</w:t>
      </w:r>
    </w:p>
    <w:p w14:paraId="5FECF363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C.大白肾或蚤咬肾</w:t>
      </w:r>
    </w:p>
    <w:p w14:paraId="20420B30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D.多袁肾</w:t>
      </w:r>
    </w:p>
    <w:p w14:paraId="20B3EB55" w14:textId="3EF83686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0D0242">
        <w:rPr>
          <w:rFonts w:ascii="宋体" w:eastAsia="宋体" w:hAnsi="宋体" w:cs="宋体" w:hint="eastAsia"/>
          <w:sz w:val="28"/>
          <w:szCs w:val="28"/>
          <w:lang w:eastAsia="zh-CN"/>
        </w:rPr>
        <w:t>20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.肾病综合征引起全身性水肿的主要原因是（  </w:t>
      </w:r>
      <w:r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157ECE1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A.高脂血症</w:t>
      </w:r>
    </w:p>
    <w:p w14:paraId="152734C7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B.毛细血管血压升高</w:t>
      </w:r>
    </w:p>
    <w:p w14:paraId="1C20833F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C.钠、水潴留</w:t>
      </w:r>
    </w:p>
    <w:p w14:paraId="2657D045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D.低蛋白血症</w:t>
      </w:r>
    </w:p>
    <w:p w14:paraId="11DDAC61" w14:textId="7CDE38B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0D0242">
        <w:rPr>
          <w:rFonts w:ascii="宋体" w:eastAsia="宋体" w:hAnsi="宋体" w:cs="宋体" w:hint="eastAsia"/>
          <w:sz w:val="28"/>
          <w:szCs w:val="28"/>
          <w:lang w:eastAsia="zh-CN"/>
        </w:rPr>
        <w:t>21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.肾脏活检切片显示肾小球纤维化、玻璃样变性，所属肾小管萎缩消失，其最可能的诊断是（  </w:t>
      </w:r>
      <w:r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02AB965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A.急性弥漫性增生性肾小球肾炎</w:t>
      </w:r>
    </w:p>
    <w:p w14:paraId="0216F4FE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B.快速进行性肾小球肾炎</w:t>
      </w:r>
    </w:p>
    <w:p w14:paraId="45C16893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C.膜性肾小球肾炎</w:t>
      </w:r>
    </w:p>
    <w:p w14:paraId="27D5AF60" w14:textId="77777777" w:rsidR="00950332" w:rsidRDefault="00950332" w:rsidP="0095033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D.慢性肾小球肾炎</w:t>
      </w:r>
    </w:p>
    <w:p w14:paraId="4A9B6086" w14:textId="5A5FC2F1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0D0242">
        <w:rPr>
          <w:rFonts w:ascii="宋体" w:eastAsia="宋体" w:hAnsi="宋体" w:cs="宋体" w:hint="eastAsia"/>
          <w:sz w:val="28"/>
          <w:szCs w:val="28"/>
          <w:lang w:eastAsia="zh-CN"/>
        </w:rPr>
        <w:t>22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.急进性肾炎综合征表现为（  </w:t>
      </w:r>
      <w:r w:rsidR="0069525B"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45D2E03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A.少尿、蛋白尿、脓尿</w:t>
      </w:r>
    </w:p>
    <w:p w14:paraId="45EFF77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B.血尿、蛋白尿、水肿、高血压</w:t>
      </w:r>
    </w:p>
    <w:p w14:paraId="21F5828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C.无症状性血尿或蛋白尿</w:t>
      </w:r>
    </w:p>
    <w:p w14:paraId="629C1C0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D.蛋白尿、低蛋白血症、水肿、高脂血症</w:t>
      </w:r>
    </w:p>
    <w:p w14:paraId="19ECF75E" w14:textId="27014F1B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1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3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.快速进行性肾小球肾炎的病理学特征是（  </w:t>
      </w:r>
      <w:r w:rsidR="0069525B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2DA800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A.中性粒细胞渗出</w:t>
      </w:r>
    </w:p>
    <w:p w14:paraId="036F67B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B.球囊壁层上皮细胞增生</w:t>
      </w:r>
    </w:p>
    <w:p w14:paraId="63E9932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C.球囊脏层上皮细胞增生</w:t>
      </w:r>
    </w:p>
    <w:p w14:paraId="12BFB65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D.毛细血管壁纤维素样坏死</w:t>
      </w:r>
    </w:p>
    <w:p w14:paraId="5FC3A3D0" w14:textId="79106A0C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124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.最常引起肾病综合征的是（  </w:t>
      </w:r>
      <w:r w:rsidR="0069525B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F704BD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A.急性肾小球肾炎</w:t>
      </w:r>
    </w:p>
    <w:p w14:paraId="421A327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B.快速进行性肾小球肾炎</w:t>
      </w:r>
    </w:p>
    <w:p w14:paraId="020E3A3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C.膜性肾小球肾炎</w:t>
      </w:r>
    </w:p>
    <w:p w14:paraId="76DC6B6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D.慢性肾小球肾炎</w:t>
      </w:r>
    </w:p>
    <w:p w14:paraId="01105DCF" w14:textId="64CE3964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125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.与免疫复合物无关的肾小球肾炎是（  </w:t>
      </w:r>
      <w:r w:rsidR="0069525B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BEB721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A.膜性肾小球肾炎</w:t>
      </w:r>
    </w:p>
    <w:p w14:paraId="4284B66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B.轻微病变性肾小球肾炎</w:t>
      </w:r>
    </w:p>
    <w:p w14:paraId="785718F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C.膜增生性肾小球肾炎</w:t>
      </w:r>
    </w:p>
    <w:p w14:paraId="40666DE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D.新月体性肾小球肾炎</w:t>
      </w:r>
    </w:p>
    <w:p w14:paraId="34927E7F" w14:textId="60BB4024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126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.系膜增生性肾小球肾炎的病变不包括（  </w:t>
      </w:r>
      <w:r w:rsidR="0069525B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30BB09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A.系膜细胞增生</w:t>
      </w:r>
    </w:p>
    <w:p w14:paraId="2282849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B.系膜基质增多</w:t>
      </w:r>
    </w:p>
    <w:p w14:paraId="042693A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C.内皮细胞增生</w:t>
      </w:r>
    </w:p>
    <w:p w14:paraId="56FBBAA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D.系膜区电子致密物沉积</w:t>
      </w:r>
    </w:p>
    <w:p w14:paraId="12353121" w14:textId="6BAF2003" w:rsidR="00A91CAF" w:rsidRDefault="000D0242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127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.慢性肾小球肾炎不引起（  </w:t>
      </w:r>
      <w:r w:rsidR="0069525B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DAA6DE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A.贫血</w:t>
      </w:r>
    </w:p>
    <w:p w14:paraId="2E46B8C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B.高血压</w:t>
      </w:r>
    </w:p>
    <w:p w14:paraId="6A2C0BF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C.肉眼血尿</w:t>
      </w:r>
    </w:p>
    <w:p w14:paraId="36D4538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D.水电解质紊乱</w:t>
      </w:r>
    </w:p>
    <w:p w14:paraId="0A965158" w14:textId="380B8154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lastRenderedPageBreak/>
        <w:t>128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.肾脏最常见的肿瘤是（  </w:t>
      </w:r>
      <w:r w:rsidR="0069525B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43BB5FE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A.肾孟乳头状瘤</w:t>
      </w:r>
    </w:p>
    <w:p w14:paraId="065A1C7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B.血管平滑肌脂肪瘤</w:t>
      </w:r>
    </w:p>
    <w:p w14:paraId="4A0215D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C.肾母细胞瘤</w:t>
      </w:r>
    </w:p>
    <w:p w14:paraId="4D0D679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D.肾细胞癌</w:t>
      </w:r>
    </w:p>
    <w:p w14:paraId="164C27C9" w14:textId="6221C2FC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129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.上行性感染引起的急性肾盂肾炎最先累及（  </w:t>
      </w:r>
      <w:r w:rsidR="0069525B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29EFD4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A.肾小球</w:t>
      </w:r>
    </w:p>
    <w:p w14:paraId="2867233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B.肾小管</w:t>
      </w:r>
    </w:p>
    <w:p w14:paraId="17BE1AE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C.集合管</w:t>
      </w:r>
    </w:p>
    <w:p w14:paraId="731B8D7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D.肾盂黏膜</w:t>
      </w:r>
    </w:p>
    <w:p w14:paraId="030F4E93" w14:textId="5B06999F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130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.急性肾孟肾炎的并发症不包括（  </w:t>
      </w:r>
      <w:r w:rsidR="0069525B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D461B5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A.急性坏死性乳头炎</w:t>
      </w:r>
    </w:p>
    <w:p w14:paraId="0594C75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B.肾盂积脓</w:t>
      </w:r>
    </w:p>
    <w:p w14:paraId="37AEEA4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C.肾周围脓肿</w:t>
      </w:r>
    </w:p>
    <w:p w14:paraId="4C5F8C8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D.肾结石</w:t>
      </w:r>
    </w:p>
    <w:p w14:paraId="089FCB60" w14:textId="68BBB27E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810625">
        <w:rPr>
          <w:rFonts w:ascii="宋体" w:eastAsia="宋体" w:hAnsi="宋体" w:cs="宋体"/>
          <w:sz w:val="28"/>
          <w:szCs w:val="28"/>
          <w:lang w:eastAsia="zh-CN"/>
        </w:rPr>
        <w:t>31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.移行细胞癌最常见的好发部位是（  </w:t>
      </w:r>
      <w:r w:rsidR="0069525B">
        <w:rPr>
          <w:rFonts w:ascii="宋体" w:eastAsia="宋体" w:hAnsi="宋体" w:cs="宋体"/>
          <w:sz w:val="28"/>
          <w:szCs w:val="28"/>
          <w:lang w:eastAsia="zh-CN"/>
        </w:rPr>
        <w:t>A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549E6A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A.膀胱三角区和侧壁 </w:t>
      </w:r>
    </w:p>
    <w:p w14:paraId="2F22B17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B.输尿管</w:t>
      </w:r>
    </w:p>
    <w:p w14:paraId="61000F5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C.肾孟</w:t>
      </w:r>
    </w:p>
    <w:p w14:paraId="5A59F51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D.膀胱前壁</w:t>
      </w:r>
    </w:p>
    <w:p w14:paraId="481B734E" w14:textId="4D62EC9F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810625">
        <w:rPr>
          <w:rFonts w:ascii="宋体" w:eastAsia="宋体" w:hAnsi="宋体" w:cs="宋体"/>
          <w:sz w:val="28"/>
          <w:szCs w:val="28"/>
          <w:lang w:eastAsia="zh-CN"/>
        </w:rPr>
        <w:t>32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.新月体性肾小球肾炎的病变特点是（  </w:t>
      </w:r>
      <w:r w:rsidR="0069525B"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02340E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A.系膜细胞显著增生</w:t>
      </w:r>
    </w:p>
    <w:p w14:paraId="437E391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B.球食壁层上皮细胞显著增生</w:t>
      </w:r>
    </w:p>
    <w:p w14:paraId="5C60BFE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C.球囊脏层上皮细胞显著增生</w:t>
      </w:r>
    </w:p>
    <w:p w14:paraId="06AFFD7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D.基底膜弥漫性增厚</w:t>
      </w:r>
    </w:p>
    <w:p w14:paraId="289C205E" w14:textId="3A08E418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1</w:t>
      </w:r>
      <w:r w:rsidR="00810625">
        <w:rPr>
          <w:rFonts w:ascii="宋体" w:eastAsia="宋体" w:hAnsi="宋体" w:cs="宋体"/>
          <w:sz w:val="28"/>
          <w:szCs w:val="28"/>
          <w:lang w:eastAsia="zh-CN"/>
        </w:rPr>
        <w:t>33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.膜性肾小球肾炎的主要病变特点是（  </w:t>
      </w:r>
      <w:r w:rsidR="0069525B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89270F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A.肾小球有较多单核细胞及淋巴细胞浸润</w:t>
      </w:r>
    </w:p>
    <w:p w14:paraId="7504A41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B.部分病人出现低补体血症</w:t>
      </w:r>
    </w:p>
    <w:p w14:paraId="4E1924C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C.上皮细胞内有粗大的沉积物</w:t>
      </w:r>
    </w:p>
    <w:p w14:paraId="35A4FFA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D.银染色见基膜形成钉状突起，钉状突起与基膜垂直相连如梳状</w:t>
      </w:r>
    </w:p>
    <w:p w14:paraId="15F13C5C" w14:textId="02232E49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13</w:t>
      </w:r>
      <w:r w:rsidR="00810625">
        <w:rPr>
          <w:rFonts w:ascii="宋体" w:eastAsia="宋体" w:hAnsi="宋体" w:cs="宋体"/>
          <w:sz w:val="28"/>
          <w:szCs w:val="28"/>
          <w:lang w:eastAsia="zh-CN"/>
        </w:rPr>
        <w:t>4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.男，5岁，面部及下肢水肿，尿液检查蛋白十十十，血压150/100mmHg,肾穿刺组织活检．肾小球体积增大，电镜观察脏层上皮与基底膜间见大量小丘状致密沉积物，此例肾炎最大可能是（  </w:t>
      </w:r>
      <w:r w:rsidR="0069525B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2A544D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A.膜性增生性肾小球肾炎</w:t>
      </w:r>
    </w:p>
    <w:p w14:paraId="794F383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B.膜性肾小球肾炎</w:t>
      </w:r>
    </w:p>
    <w:p w14:paraId="6F2C415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C.轻微病变性肾小球肾炎</w:t>
      </w:r>
    </w:p>
    <w:p w14:paraId="0FD46D3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D.毛细血管内增生性肾小球肾炎</w:t>
      </w:r>
    </w:p>
    <w:p w14:paraId="636ECE7D" w14:textId="1F44E9B4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810625">
        <w:rPr>
          <w:rFonts w:ascii="宋体" w:eastAsia="宋体" w:hAnsi="宋体" w:cs="宋体"/>
          <w:sz w:val="28"/>
          <w:szCs w:val="28"/>
          <w:lang w:eastAsia="zh-CN"/>
        </w:rPr>
        <w:t>35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.急性弥漫性增生性肾小球肾炎的肉眼特点为（  </w:t>
      </w:r>
      <w:r w:rsidR="0069525B">
        <w:rPr>
          <w:rFonts w:ascii="宋体" w:eastAsia="宋体" w:hAnsi="宋体" w:cs="宋体"/>
          <w:sz w:val="28"/>
          <w:szCs w:val="28"/>
          <w:lang w:eastAsia="zh-CN"/>
        </w:rPr>
        <w:t>A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CF486C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A.大红肾或蚤咬肾</w:t>
      </w:r>
    </w:p>
    <w:p w14:paraId="3BE2387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B.瘢痕肾</w:t>
      </w:r>
    </w:p>
    <w:p w14:paraId="709CCFF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C.大白肾或蚤咬肾</w:t>
      </w:r>
    </w:p>
    <w:p w14:paraId="4AE44E4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D.多袁肾</w:t>
      </w:r>
    </w:p>
    <w:p w14:paraId="339B5E72" w14:textId="436B824E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810625">
        <w:rPr>
          <w:rFonts w:ascii="宋体" w:eastAsia="宋体" w:hAnsi="宋体" w:cs="宋体"/>
          <w:sz w:val="28"/>
          <w:szCs w:val="28"/>
          <w:lang w:eastAsia="zh-CN"/>
        </w:rPr>
        <w:t>36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.肾病综合征引起全身性水肿的主要原因是（  </w:t>
      </w:r>
      <w:r w:rsidR="0069525B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A8309C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A.高脂血症</w:t>
      </w:r>
    </w:p>
    <w:p w14:paraId="401B641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B.毛细血管血压升高</w:t>
      </w:r>
    </w:p>
    <w:p w14:paraId="75DAF0A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C.钠、水潴留</w:t>
      </w:r>
    </w:p>
    <w:p w14:paraId="6B4E7ED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D.低蛋白血症</w:t>
      </w:r>
    </w:p>
    <w:p w14:paraId="3D651862" w14:textId="75BB98CA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810625">
        <w:rPr>
          <w:rFonts w:ascii="宋体" w:eastAsia="宋体" w:hAnsi="宋体" w:cs="宋体"/>
          <w:sz w:val="28"/>
          <w:szCs w:val="28"/>
          <w:lang w:eastAsia="zh-CN"/>
        </w:rPr>
        <w:t>37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.肾脏活检切片显示肾小球纤维化、玻璃样变性，所属肾小管萎缩消失，其最可能的诊断是（  </w:t>
      </w:r>
      <w:r w:rsidR="0069525B">
        <w:rPr>
          <w:rFonts w:ascii="宋体" w:eastAsia="宋体" w:hAnsi="宋体" w:cs="宋体"/>
          <w:sz w:val="28"/>
          <w:szCs w:val="28"/>
          <w:lang w:eastAsia="zh-CN"/>
        </w:rPr>
        <w:t>D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A65417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A.急性弥漫性增生性肾小球肾炎</w:t>
      </w:r>
    </w:p>
    <w:p w14:paraId="498C5DB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B.快速进行性肾小球肾炎</w:t>
      </w:r>
    </w:p>
    <w:p w14:paraId="28F45B9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C.膜性肾小球肾炎</w:t>
      </w:r>
    </w:p>
    <w:p w14:paraId="416ACAC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D.慢性肾小球肾炎</w:t>
      </w:r>
    </w:p>
    <w:p w14:paraId="01C0D6E8" w14:textId="19B20A32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138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.葡萄胎B超检查的特征表现是（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5E012AD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A.多发性小肿块影</w:t>
      </w:r>
    </w:p>
    <w:p w14:paraId="6DD4780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B.密集不均匀的光点如落雪状</w:t>
      </w:r>
    </w:p>
    <w:p w14:paraId="0B0DAF2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C.子宫壁有侵袭胎块</w:t>
      </w:r>
    </w:p>
    <w:p w14:paraId="2705933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D.子宫壁多发性囊性肿块</w:t>
      </w:r>
    </w:p>
    <w:p w14:paraId="1BEE2862" w14:textId="3ED77EB5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139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.绒毛膜癌的特征不包括（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A900B4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A.没有间质</w:t>
      </w:r>
    </w:p>
    <w:p w14:paraId="230E385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B.高度恶性</w:t>
      </w:r>
    </w:p>
    <w:p w14:paraId="7393C08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C.水泡状绒毛浸润到子宫壁肌层</w:t>
      </w:r>
    </w:p>
    <w:p w14:paraId="064F2A2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D.血道转移多见</w:t>
      </w:r>
    </w:p>
    <w:p w14:paraId="261206D9" w14:textId="4012BA1F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140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.慢性子宫颈炎的大体形态可呈红色糜烂状，其病变本质多是（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C9D680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A.子宫颈阴道部鳞状上皮坏死脱落，形成浅表的缺损</w:t>
      </w:r>
    </w:p>
    <w:p w14:paraId="5DACD36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B.子宫颈表面出血</w:t>
      </w:r>
    </w:p>
    <w:p w14:paraId="4A36B76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C.子宫颈损伤的鳞状上皮被子宫颈管黏膜柱状上皮增生下移取代</w:t>
      </w:r>
    </w:p>
    <w:p w14:paraId="302627C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D.子宫颈损伤的柱状上皮被子宫颈管黏膜鳞状上皮增生取代</w:t>
      </w:r>
    </w:p>
    <w:p w14:paraId="42D1F7AE" w14:textId="711F0674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 w:cs="宋体"/>
          <w:sz w:val="28"/>
          <w:szCs w:val="28"/>
          <w:lang w:eastAsia="zh-CN"/>
        </w:rPr>
        <w:t>1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.子宫颈早期浸润癌是指癌浸润深度不超过基底膜下（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C17B2F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A.2 mm</w:t>
      </w:r>
    </w:p>
    <w:p w14:paraId="043A798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B.3 mm</w:t>
      </w:r>
    </w:p>
    <w:p w14:paraId="52547C1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C.4 mm</w:t>
      </w:r>
    </w:p>
    <w:p w14:paraId="0E2A697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D.5 mm</w:t>
      </w:r>
    </w:p>
    <w:p w14:paraId="0C1C9030" w14:textId="7514D5B0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142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.恶性葡萄胎与绒毛膜癌的主要区别是有无（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ED43D6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A.浸润子宫肌层</w:t>
      </w:r>
    </w:p>
    <w:p w14:paraId="6F43981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B.绒毛结构</w:t>
      </w:r>
    </w:p>
    <w:p w14:paraId="0F2D9840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C.血道转移</w:t>
      </w:r>
    </w:p>
    <w:p w14:paraId="63367B3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D.异型性</w:t>
      </w:r>
    </w:p>
    <w:p w14:paraId="3C22782D" w14:textId="2C92C277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143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.属于癌前病变的乳腺疾病是（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B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116925D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A.纤维瘤</w:t>
      </w:r>
    </w:p>
    <w:p w14:paraId="09DDC4F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B.囊肿病</w:t>
      </w:r>
    </w:p>
    <w:p w14:paraId="1BD9BDA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C.硬化性腺病</w:t>
      </w:r>
    </w:p>
    <w:p w14:paraId="0B4D708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D.纤维腺瘤</w:t>
      </w:r>
    </w:p>
    <w:p w14:paraId="34E3DCF7" w14:textId="18831820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144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.下列哪项病变不属于子宫颈上皮内瘤变的范畴（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A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4A0C05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A.早期浸润癌</w:t>
      </w:r>
    </w:p>
    <w:p w14:paraId="4600279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B.原位癌</w:t>
      </w:r>
    </w:p>
    <w:p w14:paraId="0EFCB9F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C.III级非典型性增生</w:t>
      </w:r>
    </w:p>
    <w:p w14:paraId="1076B28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D.II级非典型性增生</w:t>
      </w:r>
    </w:p>
    <w:p w14:paraId="34AB2282" w14:textId="71AE598A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145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.乳腺癌最常见发生于乳房的（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A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457A3A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A.外上象限</w:t>
      </w:r>
    </w:p>
    <w:p w14:paraId="512F048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B.外下象限</w:t>
      </w:r>
    </w:p>
    <w:p w14:paraId="13CCAED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C.内上象限</w:t>
      </w:r>
    </w:p>
    <w:p w14:paraId="23780B96" w14:textId="3EAB3D9F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D.内下象限</w:t>
      </w:r>
    </w:p>
    <w:p w14:paraId="17DC4B00" w14:textId="0F6E33B2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146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.结核病特有的细胞成分是（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935F9E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A.成纤维细胞</w:t>
      </w:r>
    </w:p>
    <w:p w14:paraId="26C0973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B.巨噬细胞</w:t>
      </w:r>
    </w:p>
    <w:p w14:paraId="4574F3E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C.中性粒细胞</w:t>
      </w:r>
    </w:p>
    <w:p w14:paraId="32BE2BE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D.朗汉斯巨细胞和上皮样细胞</w:t>
      </w:r>
    </w:p>
    <w:p w14:paraId="44A80DB8" w14:textId="07AB4977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147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.X射线检查原发综合征的阴影呈（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E2337E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A.灶状</w:t>
      </w:r>
    </w:p>
    <w:p w14:paraId="2823FCD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B.云絮状</w:t>
      </w:r>
    </w:p>
    <w:p w14:paraId="07A6D9C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C.哑铃状</w:t>
      </w:r>
    </w:p>
    <w:p w14:paraId="26FDB12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D.斑点状</w:t>
      </w:r>
    </w:p>
    <w:p w14:paraId="6D825420" w14:textId="4E126297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148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.关于原发性肺结核病的描述，下列哪项是错误的（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BE22E7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A.指初次感染结核菌而在肺内发生的病变</w:t>
      </w:r>
    </w:p>
    <w:p w14:paraId="6F1E236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B.原发综合征形成</w:t>
      </w:r>
    </w:p>
    <w:p w14:paraId="72406CB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C.原发灶及淋巴结不发生干酪样坏死</w:t>
      </w:r>
    </w:p>
    <w:p w14:paraId="2C97D47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D.可发生血行播散到各器官</w:t>
      </w:r>
    </w:p>
    <w:p w14:paraId="57BDC7CB" w14:textId="3E269038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149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.骨结核病常见于（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6A6A14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A.股骨</w:t>
      </w:r>
    </w:p>
    <w:p w14:paraId="61869F5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B.肋骨</w:t>
      </w:r>
    </w:p>
    <w:p w14:paraId="049B0E4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C.腓骨</w:t>
      </w:r>
    </w:p>
    <w:p w14:paraId="4B7F1BB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D.脊椎骨</w:t>
      </w:r>
    </w:p>
    <w:p w14:paraId="66584E71" w14:textId="4E904C5C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150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.伤寒的肠道病变主要发生在（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A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4C6400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A.回肠下段</w:t>
      </w:r>
    </w:p>
    <w:p w14:paraId="2492695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B.回盲部</w:t>
      </w:r>
    </w:p>
    <w:p w14:paraId="1FDFF59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C.盲肠</w:t>
      </w:r>
    </w:p>
    <w:p w14:paraId="6DDC6FA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D.乙状结肠</w:t>
      </w:r>
    </w:p>
    <w:p w14:paraId="3CB51BEF" w14:textId="3C82C97F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151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.伤寒并发肠穿孔和出血容易发生在（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AFD82C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A.潜伏期</w:t>
      </w:r>
    </w:p>
    <w:p w14:paraId="3A8FF0A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B.髓样肿胀期</w:t>
      </w:r>
    </w:p>
    <w:p w14:paraId="3F100C0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C.坏死期</w:t>
      </w:r>
    </w:p>
    <w:p w14:paraId="65A9A4A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D.渍疡期</w:t>
      </w:r>
    </w:p>
    <w:p w14:paraId="381EAB81" w14:textId="0244EC88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152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.流行性乙型脑炎主要通过（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BA651F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A.消化道传播</w:t>
      </w:r>
    </w:p>
    <w:p w14:paraId="06A39CB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B.呼吸道传播</w:t>
      </w:r>
    </w:p>
    <w:p w14:paraId="4DBF06F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C.血液传播</w:t>
      </w:r>
    </w:p>
    <w:p w14:paraId="347B3BA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D.蚊虫传播</w:t>
      </w:r>
    </w:p>
    <w:p w14:paraId="76AD1EAE" w14:textId="05FE26E5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153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.流行性乙型脑炎的病变不包括（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A7EFA4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A.软化灶形成</w:t>
      </w:r>
    </w:p>
    <w:p w14:paraId="2455A7B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B.胶质细胞增生</w:t>
      </w:r>
    </w:p>
    <w:p w14:paraId="050F79A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C.大脑神经元变性坏死</w:t>
      </w:r>
    </w:p>
    <w:p w14:paraId="3DBB16F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D.蛛网膜下腔积脓</w:t>
      </w:r>
    </w:p>
    <w:p w14:paraId="4D6DFCDE" w14:textId="51C5A6C3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154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.细菌性痢疾的肠道病变属于（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0F8AAE6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A.出血性炎</w:t>
      </w:r>
    </w:p>
    <w:p w14:paraId="5650C85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B.蜂窝组织炎</w:t>
      </w:r>
    </w:p>
    <w:p w14:paraId="7423345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C.假膜性炎</w:t>
      </w:r>
    </w:p>
    <w:p w14:paraId="059B829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D.肉芽肿性炎</w:t>
      </w:r>
    </w:p>
    <w:p w14:paraId="39ED88F0" w14:textId="46733784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155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.伤寒小结的主要成分是（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8AB2DDC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A.类上皮细胞</w:t>
      </w:r>
    </w:p>
    <w:p w14:paraId="0A0B467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B.多核巨细胞</w:t>
      </w:r>
    </w:p>
    <w:p w14:paraId="6D9BDCA9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C.淋巴细胞</w:t>
      </w:r>
    </w:p>
    <w:p w14:paraId="0F6D228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D.巨噬细胞</w:t>
      </w:r>
    </w:p>
    <w:p w14:paraId="68D25481" w14:textId="7D44298D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810625">
        <w:rPr>
          <w:rFonts w:ascii="宋体" w:eastAsia="宋体" w:hAnsi="宋体" w:cs="宋体"/>
          <w:sz w:val="28"/>
          <w:szCs w:val="28"/>
          <w:lang w:eastAsia="zh-CN"/>
        </w:rPr>
        <w:t>56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.开放性肺结核病是指（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6800D34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A.局灶型肺结核病</w:t>
      </w:r>
    </w:p>
    <w:p w14:paraId="02B6DCC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B.干酪样肺炎</w:t>
      </w:r>
    </w:p>
    <w:p w14:paraId="3C41AEA4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C.慢性纤维空洞型肺结核</w:t>
      </w:r>
    </w:p>
    <w:p w14:paraId="3ED5A15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D.结核瘤</w:t>
      </w:r>
    </w:p>
    <w:p w14:paraId="249AAC2B" w14:textId="62F81049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810625">
        <w:rPr>
          <w:rFonts w:ascii="宋体" w:eastAsia="宋体" w:hAnsi="宋体" w:cs="宋体"/>
          <w:sz w:val="28"/>
          <w:szCs w:val="28"/>
          <w:lang w:eastAsia="zh-CN"/>
        </w:rPr>
        <w:t>57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.肠结核的好发部位是（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）</w:t>
      </w:r>
    </w:p>
    <w:p w14:paraId="5CCBBE3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A.空肠</w:t>
      </w:r>
    </w:p>
    <w:p w14:paraId="0F4E3B7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B.回肠上段</w:t>
      </w:r>
    </w:p>
    <w:p w14:paraId="474B65F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C.回盲部</w:t>
      </w:r>
    </w:p>
    <w:p w14:paraId="3293C7F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D.升结肠</w:t>
      </w:r>
    </w:p>
    <w:p w14:paraId="6A6B25A5" w14:textId="0F248834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810625">
        <w:rPr>
          <w:rFonts w:ascii="宋体" w:eastAsia="宋体" w:hAnsi="宋体" w:cs="宋体"/>
          <w:sz w:val="28"/>
          <w:szCs w:val="28"/>
          <w:lang w:eastAsia="zh-CN"/>
        </w:rPr>
        <w:t>58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.流行性乙型脑炎是（  </w:t>
      </w:r>
      <w:r w:rsidR="00166D74">
        <w:rPr>
          <w:rFonts w:ascii="宋体" w:eastAsia="宋体" w:hAnsi="宋体" w:cs="宋体"/>
          <w:sz w:val="28"/>
          <w:szCs w:val="28"/>
          <w:lang w:eastAsia="zh-CN"/>
        </w:rPr>
        <w:t>B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2B901FC2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A.化脓性炎</w:t>
      </w:r>
    </w:p>
    <w:p w14:paraId="531F0FC5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B.变质性炎</w:t>
      </w:r>
    </w:p>
    <w:p w14:paraId="69ACDE8B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C.纤维素性炎</w:t>
      </w:r>
    </w:p>
    <w:p w14:paraId="27E25C81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D.浆液性炎</w:t>
      </w:r>
    </w:p>
    <w:p w14:paraId="0C6C6D97" w14:textId="53C9EE1E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1</w:t>
      </w:r>
      <w:r w:rsidR="00810625">
        <w:rPr>
          <w:rFonts w:ascii="宋体" w:eastAsia="宋体" w:hAnsi="宋体" w:cs="宋体"/>
          <w:sz w:val="28"/>
          <w:szCs w:val="28"/>
          <w:lang w:eastAsia="zh-CN"/>
        </w:rPr>
        <w:t>59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.血吸虫病的病变主要由下述哪项引起（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C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36B4DF78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A.尾蚴</w:t>
      </w:r>
    </w:p>
    <w:p w14:paraId="53EDDF7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B.童虫</w:t>
      </w:r>
    </w:p>
    <w:p w14:paraId="67A31FD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C.虫卵</w:t>
      </w:r>
    </w:p>
    <w:p w14:paraId="780950BF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D.成虫</w:t>
      </w:r>
    </w:p>
    <w:p w14:paraId="186BA0D5" w14:textId="61B97E74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160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.门脉高压最显著的肝硬化是（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D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405BF2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A.门脉性</w:t>
      </w:r>
    </w:p>
    <w:p w14:paraId="1B8328B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B.坏死后性</w:t>
      </w:r>
    </w:p>
    <w:p w14:paraId="11BDBD8A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C.胆汁性</w:t>
      </w:r>
    </w:p>
    <w:p w14:paraId="371D0E6E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D.血吸虫性</w:t>
      </w:r>
    </w:p>
    <w:p w14:paraId="70BF6DBF" w14:textId="4DB2CE89" w:rsidR="00A91CAF" w:rsidRDefault="00810625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161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.下列哪种疾病不出现肉芽肿性病变（  </w:t>
      </w:r>
      <w:r w:rsidR="00950332">
        <w:rPr>
          <w:rFonts w:ascii="宋体" w:eastAsia="宋体" w:hAnsi="宋体" w:cs="宋体"/>
          <w:sz w:val="28"/>
          <w:szCs w:val="28"/>
          <w:lang w:eastAsia="zh-CN"/>
        </w:rPr>
        <w:t>C</w:t>
      </w:r>
      <w:r w:rsidR="00000000">
        <w:rPr>
          <w:rFonts w:ascii="宋体" w:eastAsia="宋体" w:hAnsi="宋体" w:cs="宋体" w:hint="eastAsia"/>
          <w:sz w:val="28"/>
          <w:szCs w:val="28"/>
          <w:lang w:eastAsia="zh-CN"/>
        </w:rPr>
        <w:t xml:space="preserve">  ）</w:t>
      </w:r>
    </w:p>
    <w:p w14:paraId="7AE225C7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A.风湿病</w:t>
      </w:r>
    </w:p>
    <w:p w14:paraId="50D04AFD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B.伤寒</w:t>
      </w:r>
    </w:p>
    <w:p w14:paraId="61D9A3F3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C.阿米巴病</w:t>
      </w:r>
    </w:p>
    <w:p w14:paraId="75738B86" w14:textId="77777777" w:rsidR="00A91CAF" w:rsidRDefault="00000000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eastAsia="zh-CN"/>
        </w:rPr>
        <w:t>D.血吸虫病</w:t>
      </w:r>
    </w:p>
    <w:p w14:paraId="72DC40F4" w14:textId="77777777" w:rsidR="00A91CAF" w:rsidRDefault="00A91CAF">
      <w:pPr>
        <w:pStyle w:val="a8"/>
        <w:adjustRightInd w:val="0"/>
        <w:snapToGrid w:val="0"/>
        <w:spacing w:line="400" w:lineRule="exact"/>
        <w:rPr>
          <w:rFonts w:ascii="宋体" w:eastAsia="宋体" w:hAnsi="宋体" w:cs="宋体"/>
          <w:sz w:val="28"/>
          <w:szCs w:val="28"/>
          <w:lang w:eastAsia="zh-CN"/>
        </w:rPr>
      </w:pPr>
    </w:p>
    <w:sectPr w:rsidR="00A91C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48D32" w14:textId="77777777" w:rsidR="00F1578F" w:rsidRDefault="00F1578F" w:rsidP="000502CA">
      <w:pPr>
        <w:spacing w:after="0" w:line="240" w:lineRule="auto"/>
      </w:pPr>
      <w:r>
        <w:separator/>
      </w:r>
    </w:p>
  </w:endnote>
  <w:endnote w:type="continuationSeparator" w:id="0">
    <w:p w14:paraId="026A5841" w14:textId="77777777" w:rsidR="00F1578F" w:rsidRDefault="00F1578F" w:rsidP="0005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4759" w14:textId="77777777" w:rsidR="00F1578F" w:rsidRDefault="00F1578F" w:rsidP="000502CA">
      <w:pPr>
        <w:spacing w:after="0" w:line="240" w:lineRule="auto"/>
      </w:pPr>
      <w:r>
        <w:separator/>
      </w:r>
    </w:p>
  </w:footnote>
  <w:footnote w:type="continuationSeparator" w:id="0">
    <w:p w14:paraId="40479273" w14:textId="77777777" w:rsidR="00F1578F" w:rsidRDefault="00F1578F" w:rsidP="00050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83428393">
    <w:abstractNumId w:val="1"/>
  </w:num>
  <w:num w:numId="2" w16cid:durableId="1920023027">
    <w:abstractNumId w:val="4"/>
  </w:num>
  <w:num w:numId="3" w16cid:durableId="413162198">
    <w:abstractNumId w:val="5"/>
  </w:num>
  <w:num w:numId="4" w16cid:durableId="1795516749">
    <w:abstractNumId w:val="2"/>
  </w:num>
  <w:num w:numId="5" w16cid:durableId="364403711">
    <w:abstractNumId w:val="0"/>
  </w:num>
  <w:num w:numId="6" w16cid:durableId="328876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2CA"/>
    <w:rsid w:val="0006063C"/>
    <w:rsid w:val="000D0242"/>
    <w:rsid w:val="0015074B"/>
    <w:rsid w:val="00166D74"/>
    <w:rsid w:val="001A4980"/>
    <w:rsid w:val="0029639D"/>
    <w:rsid w:val="00326F90"/>
    <w:rsid w:val="003272EF"/>
    <w:rsid w:val="0069525B"/>
    <w:rsid w:val="006D13A6"/>
    <w:rsid w:val="00810625"/>
    <w:rsid w:val="008C18A7"/>
    <w:rsid w:val="00950332"/>
    <w:rsid w:val="00A42233"/>
    <w:rsid w:val="00A91CAF"/>
    <w:rsid w:val="00AA1D8D"/>
    <w:rsid w:val="00B47730"/>
    <w:rsid w:val="00B668E6"/>
    <w:rsid w:val="00BB4E51"/>
    <w:rsid w:val="00CB0664"/>
    <w:rsid w:val="00D80333"/>
    <w:rsid w:val="00F1578F"/>
    <w:rsid w:val="00FC693F"/>
    <w:rsid w:val="00FF1BB1"/>
    <w:rsid w:val="017F673A"/>
    <w:rsid w:val="01CE176A"/>
    <w:rsid w:val="02C53FA6"/>
    <w:rsid w:val="036826BC"/>
    <w:rsid w:val="04AB5916"/>
    <w:rsid w:val="092B53BB"/>
    <w:rsid w:val="0C961300"/>
    <w:rsid w:val="0CBD7650"/>
    <w:rsid w:val="0D075F7E"/>
    <w:rsid w:val="115112CD"/>
    <w:rsid w:val="1626162C"/>
    <w:rsid w:val="1A3D20E6"/>
    <w:rsid w:val="1B6E7BAB"/>
    <w:rsid w:val="20CA5D2B"/>
    <w:rsid w:val="215F22CD"/>
    <w:rsid w:val="21D4381B"/>
    <w:rsid w:val="29FA110F"/>
    <w:rsid w:val="2B1021DC"/>
    <w:rsid w:val="2CE05F7F"/>
    <w:rsid w:val="2D29680F"/>
    <w:rsid w:val="31B24F8D"/>
    <w:rsid w:val="357134E6"/>
    <w:rsid w:val="3D440137"/>
    <w:rsid w:val="40861D17"/>
    <w:rsid w:val="40DB4260"/>
    <w:rsid w:val="4153257E"/>
    <w:rsid w:val="426E6320"/>
    <w:rsid w:val="43CB46A3"/>
    <w:rsid w:val="45AB69F5"/>
    <w:rsid w:val="47D95BCA"/>
    <w:rsid w:val="4ACF30ED"/>
    <w:rsid w:val="4E2B0620"/>
    <w:rsid w:val="56D5380C"/>
    <w:rsid w:val="57BF2E4A"/>
    <w:rsid w:val="5C3730AF"/>
    <w:rsid w:val="5D755D9F"/>
    <w:rsid w:val="5E25160A"/>
    <w:rsid w:val="609A3F6E"/>
    <w:rsid w:val="63D352B7"/>
    <w:rsid w:val="6957782A"/>
    <w:rsid w:val="698A4C9B"/>
    <w:rsid w:val="6B3E54E2"/>
    <w:rsid w:val="6DA013AA"/>
    <w:rsid w:val="6EB13CBE"/>
    <w:rsid w:val="70525CB4"/>
    <w:rsid w:val="73832D18"/>
    <w:rsid w:val="7C0310D3"/>
    <w:rsid w:val="7D315B0E"/>
    <w:rsid w:val="7DE11AD1"/>
    <w:rsid w:val="7E49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DA0BDF"/>
  <w14:defaultImageDpi w14:val="300"/>
  <w15:docId w15:val="{864EE213-6A9B-4F94-A528-13E5B00F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微软雅黑" w:eastAsia="微软雅黑" w:hAnsi="微软雅黑" w:cstheme="minorBidi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eastAsia="en-US"/>
    </w:rPr>
  </w:style>
  <w:style w:type="paragraph" w:styleId="33">
    <w:name w:val="List 3"/>
    <w:basedOn w:val="a1"/>
    <w:uiPriority w:val="99"/>
    <w:unhideWhenUsed/>
    <w:qFormat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af2">
    <w:name w:val="Normal (Web)"/>
    <w:basedOn w:val="a1"/>
    <w:uiPriority w:val="99"/>
    <w:semiHidden/>
    <w:unhideWhenUsed/>
    <w:qFormat/>
    <w:rPr>
      <w:sz w:val="24"/>
    </w:rPr>
  </w:style>
  <w:style w:type="paragraph" w:styleId="36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af3">
    <w:name w:val="Title"/>
    <w:basedOn w:val="a1"/>
    <w:next w:val="a1"/>
    <w:link w:val="af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5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7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8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9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a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b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c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d">
    <w:name w:val="Strong"/>
    <w:basedOn w:val="a2"/>
    <w:uiPriority w:val="22"/>
    <w:qFormat/>
    <w:rPr>
      <w:b/>
      <w:bCs/>
    </w:rPr>
  </w:style>
  <w:style w:type="character" w:styleId="afe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f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4">
    <w:name w:val="标题 字符"/>
    <w:basedOn w:val="a2"/>
    <w:link w:val="af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0">
    <w:name w:val="List Paragraph"/>
    <w:basedOn w:val="a1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a2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1">
    <w:name w:val="Quote"/>
    <w:basedOn w:val="a1"/>
    <w:next w:val="a1"/>
    <w:link w:val="aff2"/>
    <w:uiPriority w:val="29"/>
    <w:qFormat/>
    <w:rPr>
      <w:i/>
      <w:iCs/>
      <w:color w:val="000000" w:themeColor="text1"/>
    </w:rPr>
  </w:style>
  <w:style w:type="character" w:customStyle="1" w:styleId="aff2">
    <w:name w:val="引用 字符"/>
    <w:basedOn w:val="a2"/>
    <w:link w:val="aff1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3">
    <w:name w:val="Intense Quote"/>
    <w:basedOn w:val="a1"/>
    <w:next w:val="a1"/>
    <w:link w:val="aff4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4">
    <w:name w:val="明显引用 字符"/>
    <w:basedOn w:val="a2"/>
    <w:link w:val="aff3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  <w:style w:type="character" w:customStyle="1" w:styleId="a9">
    <w:name w:val="正文文本 字符"/>
    <w:basedOn w:val="a2"/>
    <w:link w:val="a8"/>
    <w:uiPriority w:val="99"/>
    <w:rPr>
      <w:rFonts w:ascii="微软雅黑" w:eastAsia="微软雅黑" w:hAnsi="微软雅黑" w:cs="微软雅黑" w:hint="eastAsia"/>
    </w:rPr>
  </w:style>
  <w:style w:type="table" w:customStyle="1" w:styleId="4-61">
    <w:name w:val="网格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33</Pages>
  <Words>1549</Words>
  <Characters>8830</Characters>
  <Application>Microsoft Office Word</Application>
  <DocSecurity>0</DocSecurity>
  <Lines>73</Lines>
  <Paragraphs>20</Paragraphs>
  <ScaleCrop>false</ScaleCrop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垚艺</cp:lastModifiedBy>
  <cp:revision>9</cp:revision>
  <dcterms:created xsi:type="dcterms:W3CDTF">2022-12-21T08:39:00Z</dcterms:created>
  <dcterms:modified xsi:type="dcterms:W3CDTF">2022-12-24T05:21:00Z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